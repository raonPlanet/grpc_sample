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9E9" w:rsidRDefault="000926E7">
      <w:pPr>
        <w:pStyle w:val="a8"/>
      </w:pPr>
      <w:r>
        <w:t xml:space="preserve">VSCode gRPC </w:t>
      </w:r>
      <w:r>
        <w:t>프로젝트</w:t>
      </w:r>
      <w:r>
        <w:t xml:space="preserve"> – </w:t>
      </w:r>
      <w:r>
        <w:t>처음부터</w:t>
      </w:r>
      <w:r>
        <w:t xml:space="preserve"> </w:t>
      </w:r>
      <w:r>
        <w:t>끝까지</w:t>
      </w:r>
      <w:r>
        <w:t xml:space="preserve"> (</w:t>
      </w:r>
      <w:r>
        <w:t>업데이트</w:t>
      </w:r>
      <w:r>
        <w:t xml:space="preserve"> </w:t>
      </w:r>
      <w:r>
        <w:t>가이드</w:t>
      </w:r>
      <w:r>
        <w:t>)</w:t>
      </w:r>
    </w:p>
    <w:p w:rsidR="004479E9" w:rsidRDefault="000926E7">
      <w:r>
        <w:t>이</w:t>
      </w:r>
      <w:r>
        <w:t xml:space="preserve"> </w:t>
      </w:r>
      <w:r>
        <w:t>문서는</w:t>
      </w:r>
      <w:r>
        <w:t xml:space="preserve"> </w:t>
      </w:r>
      <w:r>
        <w:t>이전</w:t>
      </w:r>
      <w:r>
        <w:t xml:space="preserve"> </w:t>
      </w:r>
      <w:r>
        <w:t>가이드를</w:t>
      </w:r>
      <w:r>
        <w:t xml:space="preserve"> </w:t>
      </w:r>
      <w:r>
        <w:t>보완하여</w:t>
      </w:r>
      <w:r>
        <w:t xml:space="preserve">, </w:t>
      </w:r>
      <w:r>
        <w:t>실제</w:t>
      </w:r>
      <w:r>
        <w:t xml:space="preserve"> </w:t>
      </w:r>
      <w:r>
        <w:t>진행</w:t>
      </w:r>
      <w:r>
        <w:t xml:space="preserve"> </w:t>
      </w:r>
      <w:r>
        <w:t>중</w:t>
      </w:r>
      <w:r>
        <w:t xml:space="preserve"> </w:t>
      </w:r>
      <w:r>
        <w:t>겪었던</w:t>
      </w:r>
      <w:r>
        <w:t xml:space="preserve"> </w:t>
      </w:r>
      <w:r>
        <w:t>오류와</w:t>
      </w:r>
      <w:r>
        <w:t xml:space="preserve"> </w:t>
      </w:r>
      <w:r>
        <w:t>해결</w:t>
      </w:r>
      <w:r>
        <w:t xml:space="preserve"> </w:t>
      </w:r>
      <w:r>
        <w:t>방법을</w:t>
      </w:r>
      <w:r>
        <w:t xml:space="preserve"> </w:t>
      </w:r>
      <w:r>
        <w:t>포함해</w:t>
      </w:r>
      <w:r>
        <w:t xml:space="preserve"> </w:t>
      </w:r>
      <w:r>
        <w:rPr>
          <w:b/>
        </w:rPr>
        <w:t>“</w:t>
      </w:r>
      <w:r>
        <w:rPr>
          <w:b/>
        </w:rPr>
        <w:t>딱</w:t>
      </w:r>
      <w:r>
        <w:rPr>
          <w:b/>
        </w:rPr>
        <w:t xml:space="preserve"> </w:t>
      </w:r>
      <w:r>
        <w:rPr>
          <w:b/>
        </w:rPr>
        <w:t>맞는</w:t>
      </w:r>
      <w:r>
        <w:rPr>
          <w:b/>
        </w:rPr>
        <w:t xml:space="preserve"> </w:t>
      </w:r>
      <w:r>
        <w:rPr>
          <w:b/>
        </w:rPr>
        <w:t>버전</w:t>
      </w:r>
      <w:r>
        <w:rPr>
          <w:b/>
        </w:rPr>
        <w:t>”</w:t>
      </w:r>
      <w:r>
        <w:t>으로</w:t>
      </w:r>
      <w:r>
        <w:t xml:space="preserve"> </w:t>
      </w:r>
      <w:r>
        <w:t>정리한</w:t>
      </w:r>
      <w:r>
        <w:t xml:space="preserve"> </w:t>
      </w:r>
      <w:r>
        <w:t>단계별</w:t>
      </w:r>
      <w:r>
        <w:t xml:space="preserve"> </w:t>
      </w:r>
      <w:r>
        <w:t>안내서입니다</w:t>
      </w:r>
      <w:r>
        <w:t xml:space="preserve">. </w:t>
      </w:r>
      <w:r>
        <w:t>각</w:t>
      </w:r>
      <w:r>
        <w:t xml:space="preserve"> </w:t>
      </w:r>
      <w:r>
        <w:t>단계는</w:t>
      </w:r>
      <w:r>
        <w:t xml:space="preserve"> </w:t>
      </w:r>
      <w:r>
        <w:t>복사</w:t>
      </w:r>
      <w:r>
        <w:t xml:space="preserve"> </w:t>
      </w:r>
      <w:r>
        <w:t>가능한</w:t>
      </w:r>
      <w:r>
        <w:t xml:space="preserve"> </w:t>
      </w:r>
      <w:r>
        <w:t>코드</w:t>
      </w:r>
      <w:r>
        <w:t xml:space="preserve"> </w:t>
      </w:r>
      <w:r>
        <w:t>블록과</w:t>
      </w:r>
      <w:r>
        <w:t xml:space="preserve"> </w:t>
      </w:r>
      <w:r>
        <w:t>함께</w:t>
      </w:r>
      <w:r>
        <w:t xml:space="preserve">, </w:t>
      </w:r>
      <w:r>
        <w:t>명령어</w:t>
      </w:r>
      <w:r>
        <w:t xml:space="preserve"> </w:t>
      </w:r>
      <w:r>
        <w:t>의미</w:t>
      </w:r>
      <w:r>
        <w:t>/</w:t>
      </w:r>
      <w:r>
        <w:t>옵션</w:t>
      </w:r>
      <w:r>
        <w:t xml:space="preserve"> </w:t>
      </w:r>
      <w:r>
        <w:t>설명을</w:t>
      </w:r>
      <w:r>
        <w:t xml:space="preserve"> </w:t>
      </w:r>
      <w:r>
        <w:t>바로</w:t>
      </w:r>
      <w:r>
        <w:t xml:space="preserve"> </w:t>
      </w:r>
      <w:r>
        <w:t>아래에</w:t>
      </w:r>
      <w:r>
        <w:t xml:space="preserve"> </w:t>
      </w:r>
      <w:r>
        <w:t>적었습니다</w:t>
      </w:r>
      <w:r>
        <w:t xml:space="preserve">. Word </w:t>
      </w:r>
      <w:r>
        <w:t>메뉴의</w:t>
      </w:r>
      <w:r>
        <w:t xml:space="preserve"> </w:t>
      </w:r>
      <w:r>
        <w:rPr>
          <w:b/>
        </w:rPr>
        <w:t>참조</w:t>
      </w:r>
      <w:r>
        <w:rPr>
          <w:b/>
        </w:rPr>
        <w:t xml:space="preserve"> &gt; </w:t>
      </w:r>
      <w:r>
        <w:rPr>
          <w:b/>
        </w:rPr>
        <w:t>목차</w:t>
      </w:r>
      <w:r>
        <w:t>에서</w:t>
      </w:r>
      <w:r>
        <w:t xml:space="preserve"> </w:t>
      </w:r>
      <w:r>
        <w:t>자동</w:t>
      </w:r>
      <w:r>
        <w:t xml:space="preserve"> </w:t>
      </w:r>
      <w:r>
        <w:t>목차를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모든</w:t>
      </w:r>
      <w:r>
        <w:t xml:space="preserve"> </w:t>
      </w:r>
      <w:r>
        <w:t>장</w:t>
      </w:r>
      <w:r>
        <w:t>/</w:t>
      </w:r>
      <w:r>
        <w:t>절은</w:t>
      </w:r>
      <w:r>
        <w:t xml:space="preserve"> </w:t>
      </w:r>
      <w:r>
        <w:t>제목</w:t>
      </w:r>
      <w:r>
        <w:t xml:space="preserve"> </w:t>
      </w:r>
      <w:r>
        <w:t>스타일</w:t>
      </w:r>
      <w:r>
        <w:t>(</w:t>
      </w:r>
      <w:r>
        <w:t>제목</w:t>
      </w:r>
      <w:r>
        <w:t xml:space="preserve"> 1, </w:t>
      </w:r>
      <w:r>
        <w:t>제목</w:t>
      </w:r>
      <w:r>
        <w:t xml:space="preserve"> 2)</w:t>
      </w:r>
      <w:r>
        <w:t>을</w:t>
      </w:r>
      <w:r>
        <w:t xml:space="preserve"> </w:t>
      </w:r>
      <w:r>
        <w:t>사용했습니다</w:t>
      </w:r>
      <w:r>
        <w:t>.</w:t>
      </w:r>
    </w:p>
    <w:p w:rsidR="004479E9" w:rsidRDefault="000926E7">
      <w:pPr>
        <w:pStyle w:val="1"/>
      </w:pPr>
      <w:r>
        <w:t xml:space="preserve">1. </w:t>
      </w:r>
      <w:r>
        <w:t>개요</w:t>
      </w:r>
    </w:p>
    <w:p w:rsidR="004479E9" w:rsidRDefault="000926E7">
      <w:r>
        <w:t>gRPC</w:t>
      </w:r>
      <w:r>
        <w:t>를</w:t>
      </w:r>
      <w:r>
        <w:t xml:space="preserve"> </w:t>
      </w:r>
      <w:r>
        <w:t>처음</w:t>
      </w:r>
      <w:r>
        <w:t xml:space="preserve"> </w:t>
      </w:r>
      <w:r>
        <w:t>접하는</w:t>
      </w:r>
      <w:r>
        <w:t xml:space="preserve"> </w:t>
      </w:r>
      <w:r>
        <w:t>사용자가</w:t>
      </w:r>
      <w:r>
        <w:t xml:space="preserve"> VSCode</w:t>
      </w:r>
      <w:r>
        <w:t>에서</w:t>
      </w:r>
      <w:r>
        <w:t xml:space="preserve"> </w:t>
      </w:r>
      <w:r>
        <w:t>폴더</w:t>
      </w:r>
      <w:r>
        <w:t xml:space="preserve"> </w:t>
      </w:r>
      <w:r>
        <w:t>구조를</w:t>
      </w:r>
      <w:r>
        <w:t xml:space="preserve"> </w:t>
      </w:r>
      <w:r>
        <w:t>만들고</w:t>
      </w:r>
      <w:r>
        <w:t xml:space="preserve">, </w:t>
      </w:r>
      <w:r>
        <w:t>가상환경을</w:t>
      </w:r>
      <w:r>
        <w:t xml:space="preserve"> </w:t>
      </w:r>
      <w:r>
        <w:t>구성하고</w:t>
      </w:r>
      <w:r>
        <w:t>, proto</w:t>
      </w:r>
      <w:r>
        <w:t>를</w:t>
      </w:r>
      <w:r>
        <w:t xml:space="preserve"> </w:t>
      </w:r>
      <w:r>
        <w:t>컴파일하여</w:t>
      </w:r>
      <w:r>
        <w:t xml:space="preserve"> </w:t>
      </w:r>
      <w:r>
        <w:t>파이썬</w:t>
      </w:r>
      <w:r>
        <w:t xml:space="preserve"> </w:t>
      </w:r>
      <w:r>
        <w:t>서버</w:t>
      </w:r>
      <w:r>
        <w:t>/</w:t>
      </w:r>
      <w:r>
        <w:t>클라이언트를</w:t>
      </w:r>
      <w:r>
        <w:t xml:space="preserve"> </w:t>
      </w:r>
      <w:r>
        <w:t>실행한</w:t>
      </w:r>
      <w:r>
        <w:t xml:space="preserve"> </w:t>
      </w:r>
      <w:r>
        <w:t>뒤</w:t>
      </w:r>
      <w:r>
        <w:t>, BloomRPC·Postman</w:t>
      </w:r>
      <w:r>
        <w:t>으로</w:t>
      </w:r>
      <w:r>
        <w:t xml:space="preserve"> </w:t>
      </w:r>
      <w:r>
        <w:t>검증하는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다룹니다</w:t>
      </w:r>
      <w:r>
        <w:t xml:space="preserve">. </w:t>
      </w:r>
      <w:r>
        <w:t>또한</w:t>
      </w:r>
      <w:r>
        <w:t xml:space="preserve"> </w:t>
      </w:r>
      <w:r>
        <w:t>실제</w:t>
      </w:r>
      <w:r>
        <w:t xml:space="preserve"> </w:t>
      </w:r>
      <w:r>
        <w:t>진행</w:t>
      </w:r>
      <w:r>
        <w:t xml:space="preserve"> </w:t>
      </w:r>
      <w:r>
        <w:t>중</w:t>
      </w:r>
      <w:r>
        <w:t xml:space="preserve"> </w:t>
      </w:r>
      <w:r>
        <w:t>발생한</w:t>
      </w:r>
      <w:r>
        <w:t xml:space="preserve"> </w:t>
      </w:r>
      <w:r>
        <w:t>오류들을</w:t>
      </w:r>
      <w:r>
        <w:t xml:space="preserve"> “</w:t>
      </w:r>
      <w:r>
        <w:t>현상</w:t>
      </w:r>
      <w:r>
        <w:t>/</w:t>
      </w:r>
      <w:r>
        <w:t>원인</w:t>
      </w:r>
      <w:r>
        <w:t>/</w:t>
      </w:r>
      <w:r>
        <w:t>해결</w:t>
      </w:r>
      <w:r>
        <w:t xml:space="preserve">” </w:t>
      </w:r>
      <w:r>
        <w:t>표로</w:t>
      </w:r>
      <w:r>
        <w:t xml:space="preserve"> </w:t>
      </w:r>
      <w:r>
        <w:t>정리해</w:t>
      </w:r>
      <w:r>
        <w:t xml:space="preserve"> </w:t>
      </w:r>
      <w:r>
        <w:t>재발을</w:t>
      </w:r>
      <w:r>
        <w:t xml:space="preserve"> </w:t>
      </w:r>
      <w:r>
        <w:t>방지합니다</w:t>
      </w:r>
      <w:r>
        <w:t>.</w:t>
      </w:r>
    </w:p>
    <w:p w:rsidR="004479E9" w:rsidRDefault="000926E7">
      <w:pPr>
        <w:pStyle w:val="1"/>
      </w:pPr>
      <w:r>
        <w:t xml:space="preserve">2. </w:t>
      </w:r>
      <w:r>
        <w:t>폴더</w:t>
      </w:r>
      <w:r>
        <w:t xml:space="preserve"> </w:t>
      </w:r>
      <w:r>
        <w:t>구조</w:t>
      </w:r>
      <w:r>
        <w:t xml:space="preserve"> </w:t>
      </w:r>
      <w:r>
        <w:t>만들기</w:t>
      </w:r>
    </w:p>
    <w:p w:rsidR="004479E9" w:rsidRDefault="000926E7">
      <w:r>
        <w:t>권장</w:t>
      </w:r>
      <w:r>
        <w:t xml:space="preserve"> </w:t>
      </w:r>
      <w:r>
        <w:t>폴더</w:t>
      </w:r>
      <w:r>
        <w:t xml:space="preserve"> </w:t>
      </w:r>
      <w:r>
        <w:t>구조</w:t>
      </w:r>
      <w:r>
        <w:t>(</w:t>
      </w:r>
      <w:r>
        <w:t>최상위</w:t>
      </w:r>
      <w:r>
        <w:t xml:space="preserve"> </w:t>
      </w:r>
      <w:r>
        <w:t>폴더</w:t>
      </w:r>
      <w:r>
        <w:t xml:space="preserve"> </w:t>
      </w:r>
      <w:r>
        <w:t>이름은</w:t>
      </w:r>
      <w:r>
        <w:t xml:space="preserve"> </w:t>
      </w:r>
      <w:r>
        <w:t>예시</w:t>
      </w:r>
      <w:r>
        <w:t>: grpc_sample):</w:t>
      </w:r>
    </w:p>
    <w:p w:rsidR="004479E9" w:rsidRDefault="000926E7">
      <w:r>
        <w:t>grpc_sample/</w:t>
      </w:r>
      <w:r>
        <w:br/>
        <w:t xml:space="preserve"> ├─ proto/              ← proto</w:t>
      </w:r>
      <w:r>
        <w:t xml:space="preserve"> </w:t>
      </w:r>
      <w:r>
        <w:t>파일</w:t>
      </w:r>
      <w:r>
        <w:t xml:space="preserve"> </w:t>
      </w:r>
      <w:r>
        <w:t>보관</w:t>
      </w:r>
      <w:r>
        <w:br/>
        <w:t xml:space="preserve"> │    └─ sample.proto</w:t>
      </w:r>
      <w:r>
        <w:br/>
        <w:t xml:space="preserve"> ├─ server/             ← gRPC </w:t>
      </w:r>
      <w:r>
        <w:t>서버</w:t>
      </w:r>
      <w:r>
        <w:t xml:space="preserve"> </w:t>
      </w:r>
      <w:r>
        <w:t>코드</w:t>
      </w:r>
      <w:r>
        <w:br/>
        <w:t xml:space="preserve"> │    └─ server.py</w:t>
      </w:r>
      <w:r>
        <w:br/>
        <w:t xml:space="preserve"> ├─ client/             ← gRPC </w:t>
      </w:r>
      <w:r>
        <w:t>클라이언트</w:t>
      </w:r>
      <w:r>
        <w:t xml:space="preserve"> </w:t>
      </w:r>
      <w:r>
        <w:t>코드</w:t>
      </w:r>
      <w:r>
        <w:br/>
        <w:t xml:space="preserve"> │    └─ client.py</w:t>
      </w:r>
      <w:r>
        <w:br/>
        <w:t xml:space="preserve"> ├─ generated/          ← proto </w:t>
      </w:r>
      <w:r>
        <w:t>컴파일</w:t>
      </w:r>
      <w:r>
        <w:t xml:space="preserve"> </w:t>
      </w:r>
      <w:r>
        <w:t>산출물</w:t>
      </w:r>
      <w:r>
        <w:t>(sample_pb2*.py)</w:t>
      </w:r>
      <w:r>
        <w:br/>
        <w:t xml:space="preserve"> ├─ venv/               ← </w:t>
      </w:r>
      <w:r>
        <w:t>가상환경</w:t>
      </w:r>
      <w:r>
        <w:br/>
        <w:t xml:space="preserve"> └─ requirements.txt    ←</w:t>
      </w:r>
      <w:r>
        <w:t xml:space="preserve"> </w:t>
      </w:r>
      <w:r>
        <w:t>패키지</w:t>
      </w:r>
      <w:r>
        <w:t xml:space="preserve"> </w:t>
      </w:r>
      <w:r>
        <w:t>목록</w:t>
      </w:r>
    </w:p>
    <w:p w:rsidR="004479E9" w:rsidRDefault="000926E7">
      <w:r>
        <w:t>방법</w:t>
      </w:r>
      <w:r>
        <w:t xml:space="preserve"> A) VSCode </w:t>
      </w:r>
      <w:r>
        <w:t>탐색기에서</w:t>
      </w:r>
      <w:r>
        <w:t xml:space="preserve"> </w:t>
      </w:r>
      <w:r>
        <w:t>새</w:t>
      </w:r>
      <w:r>
        <w:t xml:space="preserve"> </w:t>
      </w:r>
      <w:r>
        <w:t>폴더</w:t>
      </w:r>
      <w:r>
        <w:t>/</w:t>
      </w:r>
      <w:r>
        <w:t>파일로</w:t>
      </w:r>
      <w:r>
        <w:t xml:space="preserve"> </w:t>
      </w:r>
      <w:r>
        <w:t>수작업</w:t>
      </w:r>
      <w:r>
        <w:t xml:space="preserve"> </w:t>
      </w:r>
      <w:r>
        <w:t>생성</w:t>
      </w:r>
      <w:r>
        <w:t xml:space="preserve"> (</w:t>
      </w:r>
      <w:r>
        <w:t>가장</w:t>
      </w:r>
      <w:r>
        <w:t xml:space="preserve"> </w:t>
      </w:r>
      <w:r>
        <w:t>이해</w:t>
      </w:r>
      <w:r>
        <w:t xml:space="preserve"> </w:t>
      </w:r>
      <w:r>
        <w:t>쉬움</w:t>
      </w:r>
      <w:r>
        <w:t>).</w:t>
      </w:r>
    </w:p>
    <w:p w:rsidR="004479E9" w:rsidRDefault="000926E7">
      <w:r>
        <w:t>방법</w:t>
      </w:r>
      <w:r>
        <w:t xml:space="preserve"> B) </w:t>
      </w:r>
      <w:r>
        <w:t>터미널에서</w:t>
      </w:r>
      <w:r>
        <w:t xml:space="preserve"> </w:t>
      </w:r>
      <w:r>
        <w:t>한</w:t>
      </w:r>
      <w:r>
        <w:t xml:space="preserve"> </w:t>
      </w:r>
      <w:r>
        <w:t>번에</w:t>
      </w:r>
      <w:r>
        <w:t xml:space="preserve"> </w:t>
      </w:r>
      <w:r>
        <w:t>생성</w:t>
      </w:r>
      <w:r>
        <w:t>: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lastRenderedPageBreak/>
        <w:t>```powershell</w:t>
      </w:r>
      <w:r>
        <w:rPr>
          <w:rFonts w:ascii="Consolas" w:hAnsi="Consolas"/>
          <w:color w:val="000000"/>
        </w:rPr>
        <w:br/>
        <w:t>mkdir grpc_sample; cd grpc_sample</w:t>
      </w:r>
      <w:r>
        <w:rPr>
          <w:rFonts w:ascii="Consolas" w:hAnsi="Consolas"/>
          <w:color w:val="000000"/>
        </w:rPr>
        <w:br/>
        <w:t>mkdir proto, server, client, generated</w:t>
      </w:r>
      <w:r>
        <w:rPr>
          <w:rFonts w:ascii="Consolas" w:hAnsi="Consolas"/>
          <w:color w:val="000000"/>
        </w:rPr>
        <w:br/>
        <w:t>ni proto\sample.proto -it file | Out-Null</w:t>
      </w:r>
      <w:r>
        <w:rPr>
          <w:rFonts w:ascii="Consolas" w:hAnsi="Consolas"/>
          <w:color w:val="000000"/>
        </w:rPr>
        <w:br/>
        <w:t>ni server\server.py   -it file | Out-Null</w:t>
      </w:r>
      <w:r>
        <w:rPr>
          <w:rFonts w:ascii="Consolas" w:hAnsi="Consolas"/>
          <w:color w:val="000000"/>
        </w:rPr>
        <w:br/>
        <w:t>ni client</w:t>
      </w:r>
      <w:r>
        <w:rPr>
          <w:rFonts w:ascii="Consolas" w:hAnsi="Consolas"/>
          <w:color w:val="000000"/>
        </w:rPr>
        <w:t>\client.py   -it file | Out-Null</w:t>
      </w:r>
      <w:r>
        <w:rPr>
          <w:rFonts w:ascii="Consolas" w:hAnsi="Consolas"/>
          <w:color w:val="000000"/>
        </w:rPr>
        <w:br/>
        <w:t>ni requirements.txt    -it file | Out-Null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명령어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설명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`mkdir`: </w:t>
      </w:r>
      <w:r>
        <w:rPr>
          <w:rFonts w:ascii="Consolas" w:hAnsi="Consolas"/>
          <w:color w:val="000000"/>
        </w:rPr>
        <w:t>폴더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br/>
        <w:t xml:space="preserve">- `ni`(New-Item): </w:t>
      </w:r>
      <w:r>
        <w:rPr>
          <w:rFonts w:ascii="Consolas" w:hAnsi="Consolas"/>
          <w:color w:val="000000"/>
        </w:rPr>
        <w:t>파일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t>. `-it file`</w:t>
      </w:r>
      <w:r>
        <w:rPr>
          <w:rFonts w:ascii="Consolas" w:hAnsi="Consolas"/>
          <w:color w:val="000000"/>
        </w:rPr>
        <w:t>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종류를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파일로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지정</w:t>
      </w:r>
      <w:r>
        <w:rPr>
          <w:rFonts w:ascii="Consolas" w:hAnsi="Consolas"/>
          <w:color w:val="000000"/>
        </w:rPr>
        <w:br/>
        <w:t>- `;`</w:t>
      </w:r>
      <w:r>
        <w:rPr>
          <w:rFonts w:ascii="Consolas" w:hAnsi="Consolas"/>
          <w:color w:val="000000"/>
        </w:rPr>
        <w:t>는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파워셸에서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여러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명령을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줄로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실행</w:t>
      </w:r>
      <w:r>
        <w:rPr>
          <w:rFonts w:ascii="Consolas" w:hAnsi="Consolas"/>
          <w:color w:val="000000"/>
        </w:rPr>
        <w:br/>
        <w:t>- `Out-Null`</w:t>
      </w:r>
      <w:r>
        <w:rPr>
          <w:rFonts w:ascii="Consolas" w:hAnsi="Consolas"/>
          <w:color w:val="000000"/>
        </w:rPr>
        <w:t>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출력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숨김</w:t>
      </w:r>
    </w:p>
    <w:p w:rsidR="004479E9" w:rsidRDefault="000926E7">
      <w:pPr>
        <w:pStyle w:val="1"/>
      </w:pPr>
      <w:r>
        <w:t xml:space="preserve">3. </w:t>
      </w:r>
      <w:r>
        <w:t>가상환경</w:t>
      </w:r>
      <w:r>
        <w:t>(venv)</w:t>
      </w:r>
      <w:r>
        <w:t>과</w:t>
      </w:r>
      <w:r>
        <w:t xml:space="preserve"> VSCode </w:t>
      </w:r>
      <w:r>
        <w:t>인터프리터</w:t>
      </w:r>
      <w:r>
        <w:t xml:space="preserve"> </w:t>
      </w:r>
      <w:r>
        <w:t>설정</w:t>
      </w:r>
    </w:p>
    <w:p w:rsidR="004479E9" w:rsidRDefault="000926E7">
      <w:r>
        <w:t>가상환경은</w:t>
      </w:r>
      <w:r>
        <w:t xml:space="preserve"> </w:t>
      </w:r>
      <w:r>
        <w:t>프로젝트별</w:t>
      </w:r>
      <w:r>
        <w:t xml:space="preserve"> </w:t>
      </w:r>
      <w:r>
        <w:t>독립</w:t>
      </w:r>
      <w:r>
        <w:t xml:space="preserve"> </w:t>
      </w:r>
      <w:r>
        <w:t>패키지</w:t>
      </w:r>
      <w:r>
        <w:t xml:space="preserve"> </w:t>
      </w:r>
      <w:r>
        <w:t>공간입니다</w:t>
      </w:r>
      <w:r>
        <w:t>(</w:t>
      </w:r>
      <w:r>
        <w:t>버전</w:t>
      </w:r>
      <w:r>
        <w:t xml:space="preserve"> </w:t>
      </w:r>
      <w:r>
        <w:t>충돌</w:t>
      </w:r>
      <w:r>
        <w:t xml:space="preserve"> </w:t>
      </w:r>
      <w:r>
        <w:t>방지</w:t>
      </w:r>
      <w:r>
        <w:t>).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```powershell</w:t>
      </w:r>
      <w:r>
        <w:rPr>
          <w:rFonts w:ascii="Consolas" w:hAnsi="Consolas"/>
          <w:color w:val="000000"/>
        </w:rPr>
        <w:br/>
        <w:t>python -m venv venv</w:t>
      </w:r>
      <w:r>
        <w:rPr>
          <w:rFonts w:ascii="Consolas" w:hAnsi="Consolas"/>
          <w:color w:val="000000"/>
        </w:rPr>
        <w:br/>
        <w:t>venv\Scripts\Activate.ps1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옵션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00"/>
        </w:rPr>
        <w:t>의미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`python -m venv venv`: </w:t>
      </w:r>
      <w:r>
        <w:rPr>
          <w:rFonts w:ascii="Consolas" w:hAnsi="Consolas"/>
          <w:color w:val="000000"/>
        </w:rPr>
        <w:t>현재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파이썬으로</w:t>
      </w:r>
      <w:r>
        <w:rPr>
          <w:rFonts w:ascii="Consolas" w:hAnsi="Consolas"/>
          <w:color w:val="000000"/>
        </w:rPr>
        <w:t xml:space="preserve"> venv </w:t>
      </w:r>
      <w:r>
        <w:rPr>
          <w:rFonts w:ascii="Consolas" w:hAnsi="Consolas"/>
          <w:color w:val="000000"/>
        </w:rPr>
        <w:t>모듈을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실행해</w:t>
      </w:r>
      <w:r>
        <w:rPr>
          <w:rFonts w:ascii="Consolas" w:hAnsi="Consolas"/>
          <w:color w:val="000000"/>
        </w:rPr>
        <w:t xml:space="preserve"> ./venv </w:t>
      </w:r>
      <w:r>
        <w:rPr>
          <w:rFonts w:ascii="Consolas" w:hAnsi="Consolas"/>
          <w:color w:val="000000"/>
        </w:rPr>
        <w:t>폴더에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가상환경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br/>
        <w:t xml:space="preserve">- `Activate.ps1`: </w:t>
      </w:r>
      <w:r>
        <w:rPr>
          <w:rFonts w:ascii="Consolas" w:hAnsi="Consolas"/>
          <w:color w:val="000000"/>
        </w:rPr>
        <w:t>가상환경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활성화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0000"/>
        </w:rPr>
        <w:t>터미널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프롬프트에</w:t>
      </w:r>
      <w:r>
        <w:rPr>
          <w:rFonts w:ascii="Consolas" w:hAnsi="Consolas"/>
          <w:color w:val="000000"/>
        </w:rPr>
        <w:t xml:space="preserve"> (venv) </w:t>
      </w:r>
      <w:r>
        <w:rPr>
          <w:rFonts w:ascii="Consolas" w:hAnsi="Consolas"/>
          <w:color w:val="000000"/>
        </w:rPr>
        <w:t>표기</w:t>
      </w:r>
      <w:r>
        <w:rPr>
          <w:rFonts w:ascii="Consolas" w:hAnsi="Consolas"/>
          <w:color w:val="000000"/>
        </w:rPr>
        <w:t>)</w:t>
      </w:r>
    </w:p>
    <w:p w:rsidR="004479E9" w:rsidRDefault="000926E7">
      <w:r>
        <w:t xml:space="preserve">VSCode </w:t>
      </w:r>
      <w:r>
        <w:t>인터프리터</w:t>
      </w:r>
      <w:r>
        <w:t xml:space="preserve"> </w:t>
      </w:r>
      <w:r>
        <w:t>지정</w:t>
      </w:r>
      <w:r>
        <w:t>:</w:t>
      </w:r>
      <w:r>
        <w:br/>
        <w:t>1) `Ctrl+Shift+P` → `Python: Select Inter</w:t>
      </w:r>
      <w:r>
        <w:t>preter`</w:t>
      </w:r>
      <w:r>
        <w:br/>
        <w:t xml:space="preserve">2) `.\venv\Scripts\python.exe` </w:t>
      </w:r>
      <w:r>
        <w:t>선택</w:t>
      </w:r>
      <w:r>
        <w:br/>
        <w:t xml:space="preserve">3) </w:t>
      </w:r>
      <w:r>
        <w:t>상태바에</w:t>
      </w:r>
      <w:r>
        <w:t xml:space="preserve"> `Python 3.x ('venv')` </w:t>
      </w:r>
      <w:r>
        <w:t>표시</w:t>
      </w:r>
      <w:r>
        <w:t xml:space="preserve"> </w:t>
      </w:r>
      <w:r>
        <w:t>확인</w:t>
      </w:r>
    </w:p>
    <w:p w:rsidR="004479E9" w:rsidRDefault="000926E7">
      <w:pPr>
        <w:pStyle w:val="1"/>
      </w:pPr>
      <w:r>
        <w:t xml:space="preserve">4. requirements.txt </w:t>
      </w:r>
      <w:r>
        <w:t>작성</w:t>
      </w:r>
      <w:r>
        <w:t xml:space="preserve"> </w:t>
      </w:r>
      <w:r>
        <w:t>및</w:t>
      </w:r>
      <w:r>
        <w:t xml:space="preserve"> </w:t>
      </w:r>
      <w:r>
        <w:t>설치</w:t>
      </w:r>
    </w:p>
    <w:p w:rsidR="004479E9" w:rsidRDefault="000926E7">
      <w:r>
        <w:t>requirements.txt (</w:t>
      </w:r>
      <w:r>
        <w:t>정확한</w:t>
      </w:r>
      <w:r>
        <w:t xml:space="preserve"> </w:t>
      </w:r>
      <w:r>
        <w:t>패키지</w:t>
      </w:r>
      <w:r>
        <w:t xml:space="preserve"> </w:t>
      </w:r>
      <w:r>
        <w:t>명칭</w:t>
      </w:r>
      <w:r>
        <w:t xml:space="preserve"> </w:t>
      </w:r>
      <w:r>
        <w:t>사용</w:t>
      </w:r>
      <w:r>
        <w:t xml:space="preserve"> ― `grpc`</w:t>
      </w:r>
      <w:r>
        <w:t>는</w:t>
      </w:r>
      <w:r>
        <w:t xml:space="preserve"> </w:t>
      </w:r>
      <w:r>
        <w:t>아님</w:t>
      </w:r>
      <w:r>
        <w:t>):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```text</w:t>
      </w:r>
      <w:r>
        <w:rPr>
          <w:rFonts w:ascii="Consolas" w:hAnsi="Consolas"/>
          <w:color w:val="000000"/>
        </w:rPr>
        <w:br/>
        <w:t>grpcio==1.64.1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grpcio-tools==1.64.1</w:t>
      </w:r>
      <w:r>
        <w:rPr>
          <w:rFonts w:ascii="Consolas" w:hAnsi="Consolas"/>
          <w:color w:val="000000"/>
        </w:rPr>
        <w:br/>
        <w:t>protobuf&gt;=5.26.1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설치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>```powershell</w:t>
      </w:r>
      <w:r>
        <w:rPr>
          <w:rFonts w:ascii="Consolas" w:hAnsi="Consolas"/>
          <w:color w:val="000000"/>
        </w:rPr>
        <w:br/>
        <w:t>pip install -r requi</w:t>
      </w:r>
      <w:r>
        <w:rPr>
          <w:rFonts w:ascii="Consolas" w:hAnsi="Consolas"/>
          <w:color w:val="000000"/>
        </w:rPr>
        <w:t>rements.txt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설명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`grpcio`: Python gRPC </w:t>
      </w:r>
      <w:r>
        <w:rPr>
          <w:rFonts w:ascii="Consolas" w:hAnsi="Consolas"/>
          <w:color w:val="000000"/>
        </w:rPr>
        <w:t>런타임</w:t>
      </w:r>
      <w:r>
        <w:rPr>
          <w:rFonts w:ascii="Consolas" w:hAnsi="Consolas"/>
          <w:color w:val="000000"/>
        </w:rPr>
        <w:t xml:space="preserve"> (</w:t>
      </w:r>
      <w:r>
        <w:rPr>
          <w:rFonts w:ascii="Consolas" w:hAnsi="Consolas"/>
          <w:color w:val="000000"/>
        </w:rPr>
        <w:t>클라이언트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00"/>
        </w:rPr>
        <w:t>서버</w:t>
      </w:r>
      <w:r>
        <w:rPr>
          <w:rFonts w:ascii="Consolas" w:hAnsi="Consolas"/>
          <w:color w:val="000000"/>
        </w:rPr>
        <w:t xml:space="preserve"> import grpc)</w:t>
      </w:r>
      <w:r>
        <w:rPr>
          <w:rFonts w:ascii="Consolas" w:hAnsi="Consolas"/>
          <w:color w:val="000000"/>
        </w:rPr>
        <w:br/>
        <w:t xml:space="preserve">- `grpcio-tools`: `protoc` </w:t>
      </w:r>
      <w:r>
        <w:rPr>
          <w:rFonts w:ascii="Consolas" w:hAnsi="Consolas"/>
          <w:color w:val="000000"/>
        </w:rPr>
        <w:t>플러그인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파이썬용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코드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- `protobuf`: </w:t>
      </w:r>
      <w:r>
        <w:rPr>
          <w:rFonts w:ascii="Consolas" w:hAnsi="Consolas"/>
          <w:color w:val="000000"/>
        </w:rPr>
        <w:t>생성된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코드가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기대하는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런타임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버전</w:t>
      </w:r>
      <w:r>
        <w:rPr>
          <w:rFonts w:ascii="Consolas" w:hAnsi="Consolas"/>
          <w:color w:val="000000"/>
        </w:rPr>
        <w:t xml:space="preserve">(&gt;=5.26.1 </w:t>
      </w:r>
      <w:r>
        <w:rPr>
          <w:rFonts w:ascii="Consolas" w:hAnsi="Consolas"/>
          <w:color w:val="000000"/>
        </w:rPr>
        <w:t>권장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- `-r requirements.txt`: </w:t>
      </w:r>
      <w:r>
        <w:rPr>
          <w:rFonts w:ascii="Consolas" w:hAnsi="Consolas"/>
          <w:color w:val="000000"/>
        </w:rPr>
        <w:t>파일에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적힌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버전대로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설치</w:t>
      </w:r>
    </w:p>
    <w:p w:rsidR="004479E9" w:rsidRDefault="000926E7">
      <w:pPr>
        <w:pStyle w:val="1"/>
      </w:pPr>
      <w:r>
        <w:t xml:space="preserve">5. proto </w:t>
      </w:r>
      <w:r>
        <w:t>작성</w:t>
      </w:r>
      <w:r>
        <w:t>(sample.proto)</w:t>
      </w:r>
    </w:p>
    <w:p w:rsidR="004479E9" w:rsidRDefault="000926E7">
      <w:r>
        <w:t>`proto/sample.proto`</w:t>
      </w:r>
      <w:r>
        <w:t>에</w:t>
      </w:r>
      <w:r>
        <w:t xml:space="preserve"> </w:t>
      </w:r>
      <w:r>
        <w:t>아래를</w:t>
      </w:r>
      <w:r>
        <w:t xml:space="preserve"> </w:t>
      </w:r>
      <w:r>
        <w:t>입력</w:t>
      </w:r>
      <w:r>
        <w:t xml:space="preserve"> </w:t>
      </w:r>
      <w:r>
        <w:t>후</w:t>
      </w:r>
      <w:r>
        <w:t xml:space="preserve"> </w:t>
      </w:r>
      <w:r>
        <w:t>저장</w:t>
      </w:r>
      <w:r>
        <w:t>: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```proto</w:t>
      </w:r>
      <w:r>
        <w:rPr>
          <w:rFonts w:ascii="Consolas" w:hAnsi="Consolas"/>
          <w:color w:val="000000"/>
        </w:rPr>
        <w:br/>
        <w:t>syntax = "proto3";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package sample;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service CostService {</w:t>
      </w:r>
      <w:r>
        <w:rPr>
          <w:rFonts w:ascii="Consolas" w:hAnsi="Consolas"/>
          <w:color w:val="000000"/>
        </w:rPr>
        <w:br/>
        <w:t xml:space="preserve">  rpc Stat (StatisticsQuery) returns (StatisticsReply);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message Filter {</w:t>
      </w:r>
      <w:r>
        <w:rPr>
          <w:rFonts w:ascii="Consolas" w:hAnsi="Consolas"/>
          <w:color w:val="000000"/>
        </w:rPr>
        <w:br/>
        <w:t xml:space="preserve">  string k = 1;</w:t>
      </w:r>
      <w:r>
        <w:rPr>
          <w:rFonts w:ascii="Consolas" w:hAnsi="Consolas"/>
          <w:color w:val="000000"/>
        </w:rPr>
        <w:br/>
        <w:t xml:space="preserve">  string v = 2;</w:t>
      </w:r>
      <w:r>
        <w:rPr>
          <w:rFonts w:ascii="Consolas" w:hAnsi="Consolas"/>
          <w:color w:val="000000"/>
        </w:rPr>
        <w:br/>
        <w:t xml:space="preserve">  string o = 3;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message StatisticsQuery {</w:t>
      </w:r>
      <w:r>
        <w:rPr>
          <w:rFonts w:ascii="Consolas" w:hAnsi="Consolas"/>
          <w:color w:val="000000"/>
        </w:rPr>
        <w:br/>
        <w:t xml:space="preserve">  repeated Filter filter = 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message StatisticsReply {</w:t>
      </w:r>
      <w:r>
        <w:rPr>
          <w:rFonts w:ascii="Consolas" w:hAnsi="Consolas"/>
          <w:color w:val="000000"/>
        </w:rPr>
        <w:br/>
        <w:t xml:space="preserve">  map&lt;string, double&gt; results = 1;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>개념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Filter: key/value/operator </w:t>
      </w:r>
      <w:r>
        <w:rPr>
          <w:rFonts w:ascii="Consolas" w:hAnsi="Consolas"/>
          <w:color w:val="000000"/>
        </w:rPr>
        <w:t>형태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조건</w:t>
      </w:r>
      <w:r>
        <w:rPr>
          <w:rFonts w:ascii="Consolas" w:hAnsi="Consolas"/>
          <w:color w:val="000000"/>
        </w:rPr>
        <w:br/>
        <w:t xml:space="preserve">- StatisticsQuery: filter </w:t>
      </w:r>
      <w:r>
        <w:rPr>
          <w:rFonts w:ascii="Consolas" w:hAnsi="Consolas"/>
          <w:color w:val="000000"/>
        </w:rPr>
        <w:t>목록</w:t>
      </w:r>
      <w:r>
        <w:rPr>
          <w:rFonts w:ascii="Consolas" w:hAnsi="Consolas"/>
          <w:color w:val="000000"/>
        </w:rPr>
        <w:t>(AND)</w:t>
      </w:r>
      <w:r>
        <w:rPr>
          <w:rFonts w:ascii="Consolas" w:hAnsi="Consolas"/>
          <w:color w:val="000000"/>
        </w:rPr>
        <w:br/>
        <w:t xml:space="preserve">- CostService.Stat: </w:t>
      </w:r>
      <w:r>
        <w:rPr>
          <w:rFonts w:ascii="Consolas" w:hAnsi="Consolas"/>
          <w:color w:val="000000"/>
        </w:rPr>
        <w:t>요청을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받아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집계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결과를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반환</w:t>
      </w:r>
    </w:p>
    <w:p w:rsidR="004479E9" w:rsidRDefault="000926E7">
      <w:pPr>
        <w:pStyle w:val="1"/>
      </w:pPr>
      <w:r>
        <w:t xml:space="preserve">6. proto </w:t>
      </w:r>
      <w:r>
        <w:t>컴파일</w:t>
      </w:r>
      <w:r>
        <w:t>(</w:t>
      </w:r>
      <w:r>
        <w:t>코드</w:t>
      </w:r>
      <w:r>
        <w:t xml:space="preserve"> </w:t>
      </w:r>
      <w:r>
        <w:t>생성</w:t>
      </w:r>
      <w:r>
        <w:t>)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```powershell</w:t>
      </w:r>
      <w:r>
        <w:rPr>
          <w:rFonts w:ascii="Consolas" w:hAnsi="Consolas"/>
          <w:color w:val="000000"/>
        </w:rPr>
        <w:br/>
        <w:t>python -m grpc_tools.protoc -I./proto --</w:t>
      </w:r>
      <w:r>
        <w:rPr>
          <w:rFonts w:ascii="Consolas" w:hAnsi="Consolas"/>
          <w:color w:val="000000"/>
        </w:rPr>
        <w:t>python_out=./generated --grpc_python_out=./generated ./proto/sample.proto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옵션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설명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`python -m grpc_tools.protoc`: </w:t>
      </w:r>
      <w:r>
        <w:rPr>
          <w:rFonts w:ascii="Consolas" w:hAnsi="Consolas"/>
          <w:color w:val="000000"/>
        </w:rPr>
        <w:t>파이썬에서</w:t>
      </w:r>
      <w:r>
        <w:rPr>
          <w:rFonts w:ascii="Consolas" w:hAnsi="Consolas"/>
          <w:color w:val="000000"/>
        </w:rPr>
        <w:t xml:space="preserve"> protoc </w:t>
      </w:r>
      <w:r>
        <w:rPr>
          <w:rFonts w:ascii="Consolas" w:hAnsi="Consolas"/>
          <w:color w:val="000000"/>
        </w:rPr>
        <w:t>플러그인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실행</w:t>
      </w:r>
      <w:r>
        <w:rPr>
          <w:rFonts w:ascii="Consolas" w:hAnsi="Consolas"/>
          <w:color w:val="000000"/>
        </w:rPr>
        <w:br/>
        <w:t xml:space="preserve">- `-I./proto`: import </w:t>
      </w:r>
      <w:r>
        <w:rPr>
          <w:rFonts w:ascii="Consolas" w:hAnsi="Consolas"/>
          <w:color w:val="000000"/>
        </w:rPr>
        <w:t>기준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경로</w:t>
      </w:r>
      <w:r>
        <w:rPr>
          <w:rFonts w:ascii="Consolas" w:hAnsi="Consolas"/>
          <w:color w:val="000000"/>
        </w:rPr>
        <w:t>(Include path)</w:t>
      </w:r>
      <w:r>
        <w:rPr>
          <w:rFonts w:ascii="Consolas" w:hAnsi="Consolas"/>
          <w:color w:val="000000"/>
        </w:rPr>
        <w:br/>
        <w:t xml:space="preserve">- `--python_out=./generated`: </w:t>
      </w:r>
      <w:r>
        <w:rPr>
          <w:rFonts w:ascii="Consolas" w:hAnsi="Consolas"/>
          <w:color w:val="000000"/>
        </w:rPr>
        <w:t>메시지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클래스</w:t>
      </w:r>
      <w:r>
        <w:rPr>
          <w:rFonts w:ascii="Consolas" w:hAnsi="Consolas"/>
          <w:color w:val="000000"/>
        </w:rPr>
        <w:t xml:space="preserve">(`*_pb2.py`) </w:t>
      </w:r>
      <w:r>
        <w:rPr>
          <w:rFonts w:ascii="Consolas" w:hAnsi="Consolas"/>
          <w:color w:val="000000"/>
        </w:rPr>
        <w:t>출력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폴더</w:t>
      </w:r>
      <w:r>
        <w:rPr>
          <w:rFonts w:ascii="Consolas" w:hAnsi="Consolas"/>
          <w:color w:val="000000"/>
        </w:rPr>
        <w:br/>
        <w:t>- `--grpc_python_ou</w:t>
      </w:r>
      <w:r>
        <w:rPr>
          <w:rFonts w:ascii="Consolas" w:hAnsi="Consolas"/>
          <w:color w:val="000000"/>
        </w:rPr>
        <w:t xml:space="preserve">t=./generated`: </w:t>
      </w:r>
      <w:r>
        <w:rPr>
          <w:rFonts w:ascii="Consolas" w:hAnsi="Consolas"/>
          <w:color w:val="000000"/>
        </w:rPr>
        <w:t>서비스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스텁</w:t>
      </w:r>
      <w:r>
        <w:rPr>
          <w:rFonts w:ascii="Consolas" w:hAnsi="Consolas"/>
          <w:color w:val="000000"/>
        </w:rPr>
        <w:t>/</w:t>
      </w:r>
      <w:r>
        <w:rPr>
          <w:rFonts w:ascii="Consolas" w:hAnsi="Consolas"/>
          <w:color w:val="000000"/>
        </w:rPr>
        <w:t>서버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코드</w:t>
      </w:r>
      <w:r>
        <w:rPr>
          <w:rFonts w:ascii="Consolas" w:hAnsi="Consolas"/>
          <w:color w:val="000000"/>
        </w:rPr>
        <w:t xml:space="preserve">(`*_pb2_grpc.py`) </w:t>
      </w:r>
      <w:r>
        <w:rPr>
          <w:rFonts w:ascii="Consolas" w:hAnsi="Consolas"/>
          <w:color w:val="000000"/>
        </w:rPr>
        <w:t>출력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폴더</w:t>
      </w:r>
      <w:r>
        <w:rPr>
          <w:rFonts w:ascii="Consolas" w:hAnsi="Consolas"/>
          <w:color w:val="000000"/>
        </w:rPr>
        <w:br/>
        <w:t xml:space="preserve">- </w:t>
      </w:r>
      <w:r>
        <w:rPr>
          <w:rFonts w:ascii="Consolas" w:hAnsi="Consolas"/>
          <w:color w:val="000000"/>
        </w:rPr>
        <w:t>마지막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인자</w:t>
      </w:r>
      <w:r>
        <w:rPr>
          <w:rFonts w:ascii="Consolas" w:hAnsi="Consolas"/>
          <w:color w:val="000000"/>
        </w:rPr>
        <w:t xml:space="preserve"> `./proto/sample.proto`: </w:t>
      </w:r>
      <w:r>
        <w:rPr>
          <w:rFonts w:ascii="Consolas" w:hAnsi="Consolas"/>
          <w:color w:val="000000"/>
        </w:rPr>
        <w:t>입력</w:t>
      </w:r>
      <w:r>
        <w:rPr>
          <w:rFonts w:ascii="Consolas" w:hAnsi="Consolas"/>
          <w:color w:val="000000"/>
        </w:rPr>
        <w:t xml:space="preserve"> proto </w:t>
      </w:r>
      <w:r>
        <w:rPr>
          <w:rFonts w:ascii="Consolas" w:hAnsi="Consolas"/>
          <w:color w:val="000000"/>
        </w:rPr>
        <w:t>파일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경로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생성물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`generated/sample_pb2.py`: </w:t>
      </w:r>
      <w:r>
        <w:rPr>
          <w:rFonts w:ascii="Consolas" w:hAnsi="Consolas"/>
          <w:color w:val="000000"/>
        </w:rPr>
        <w:t>메시지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정의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파이썬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클래스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- `generated/sample_pb2_grpc.py`: gRPC Stub/Servicer </w:t>
      </w:r>
      <w:r>
        <w:rPr>
          <w:rFonts w:ascii="Consolas" w:hAnsi="Consolas"/>
          <w:color w:val="000000"/>
        </w:rPr>
        <w:t>코드</w:t>
      </w:r>
    </w:p>
    <w:p w:rsidR="004479E9" w:rsidRDefault="000926E7">
      <w:pPr>
        <w:pStyle w:val="1"/>
      </w:pPr>
      <w:r>
        <w:t xml:space="preserve">7. </w:t>
      </w:r>
      <w:r>
        <w:t>생성</w:t>
      </w:r>
      <w:r>
        <w:t xml:space="preserve"> </w:t>
      </w:r>
      <w:r>
        <w:t>코드의</w:t>
      </w:r>
      <w:r>
        <w:t xml:space="preserve"> </w:t>
      </w:r>
      <w:r>
        <w:t>역할</w:t>
      </w:r>
    </w:p>
    <w:p w:rsidR="004479E9" w:rsidRDefault="000926E7">
      <w:r>
        <w:t>- sample_pb2.py → Filter/StatisticsQu</w:t>
      </w:r>
      <w:r>
        <w:t xml:space="preserve">ery/StatisticsReply </w:t>
      </w:r>
      <w:r>
        <w:t>등</w:t>
      </w:r>
      <w:r>
        <w:t xml:space="preserve"> </w:t>
      </w:r>
      <w:r>
        <w:t>메시지</w:t>
      </w:r>
      <w:r>
        <w:t xml:space="preserve"> </w:t>
      </w:r>
      <w:r>
        <w:t>클래스로</w:t>
      </w:r>
      <w:r>
        <w:t xml:space="preserve"> </w:t>
      </w:r>
      <w:r>
        <w:t>변환</w:t>
      </w:r>
    </w:p>
    <w:p w:rsidR="004479E9" w:rsidRDefault="000926E7">
      <w:r>
        <w:t>- sample_pb2_grpc.py → CostServiceStub(</w:t>
      </w:r>
      <w:r>
        <w:t>클라이언트</w:t>
      </w:r>
      <w:r>
        <w:t>)/CostServiceServicer(</w:t>
      </w:r>
      <w:r>
        <w:t>서버</w:t>
      </w:r>
      <w:r>
        <w:t xml:space="preserve">) </w:t>
      </w:r>
      <w:r>
        <w:t>제공</w:t>
      </w:r>
    </w:p>
    <w:p w:rsidR="004479E9" w:rsidRDefault="000926E7">
      <w:r>
        <w:t xml:space="preserve">※ </w:t>
      </w:r>
      <w:r>
        <w:t>상대</w:t>
      </w:r>
      <w:r>
        <w:t xml:space="preserve"> </w:t>
      </w:r>
      <w:r>
        <w:t>임포트</w:t>
      </w:r>
      <w:r>
        <w:t xml:space="preserve"> </w:t>
      </w:r>
      <w:r>
        <w:t>미사용으로</w:t>
      </w:r>
      <w:r>
        <w:t xml:space="preserve"> `import sample_pb2`</w:t>
      </w:r>
      <w:r>
        <w:t>가</w:t>
      </w:r>
      <w:r>
        <w:t xml:space="preserve"> </w:t>
      </w:r>
      <w:r>
        <w:t>생성될</w:t>
      </w:r>
      <w:r>
        <w:t xml:space="preserve"> </w:t>
      </w:r>
      <w:r>
        <w:t>수</w:t>
      </w:r>
      <w:r>
        <w:t xml:space="preserve"> </w:t>
      </w:r>
      <w:r>
        <w:t>있음</w:t>
      </w:r>
      <w:r>
        <w:t xml:space="preserve"> → </w:t>
      </w:r>
      <w:r>
        <w:t>필요</w:t>
      </w:r>
      <w:r>
        <w:t xml:space="preserve"> </w:t>
      </w:r>
      <w:r>
        <w:t>시</w:t>
      </w:r>
      <w:r>
        <w:t xml:space="preserve"> </w:t>
      </w:r>
      <w:r>
        <w:t>아래처럼</w:t>
      </w:r>
      <w:r>
        <w:t xml:space="preserve"> </w:t>
      </w:r>
      <w:r>
        <w:t>수정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```python</w:t>
      </w:r>
      <w:r>
        <w:rPr>
          <w:rFonts w:ascii="Consolas" w:hAnsi="Consolas"/>
          <w:color w:val="000000"/>
        </w:rPr>
        <w:br/>
        <w:t># in generated/sample_pb2_grpc.py</w:t>
      </w:r>
      <w:r>
        <w:rPr>
          <w:rFonts w:ascii="Consolas" w:hAnsi="Consolas"/>
          <w:color w:val="000000"/>
        </w:rPr>
        <w:br/>
        <w:t>from . import sample_pb2 as sample__pb2</w:t>
      </w:r>
      <w:r>
        <w:rPr>
          <w:rFonts w:ascii="Consolas" w:hAnsi="Consolas"/>
          <w:color w:val="000000"/>
        </w:rPr>
        <w:br/>
        <w:t>```</w:t>
      </w:r>
    </w:p>
    <w:p w:rsidR="004479E9" w:rsidRDefault="000926E7">
      <w:pPr>
        <w:pStyle w:val="1"/>
      </w:pPr>
      <w:r>
        <w:lastRenderedPageBreak/>
        <w:t xml:space="preserve">8. </w:t>
      </w:r>
      <w:r>
        <w:t>서버</w:t>
      </w:r>
      <w:r>
        <w:t xml:space="preserve"> </w:t>
      </w:r>
      <w:r>
        <w:t>코드</w:t>
      </w:r>
      <w:r>
        <w:t xml:space="preserve"> </w:t>
      </w:r>
      <w:r>
        <w:t>작성</w:t>
      </w:r>
    </w:p>
    <w:p w:rsidR="004479E9" w:rsidRDefault="000926E7">
      <w:r>
        <w:t xml:space="preserve">`server/server.py` </w:t>
      </w:r>
      <w:r>
        <w:t>내용</w:t>
      </w:r>
      <w:r>
        <w:t>: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```python</w:t>
      </w:r>
      <w:r>
        <w:rPr>
          <w:rFonts w:ascii="Consolas" w:hAnsi="Consolas"/>
          <w:color w:val="000000"/>
        </w:rPr>
        <w:br/>
        <w:t>import grpc</w:t>
      </w:r>
      <w:r>
        <w:rPr>
          <w:rFonts w:ascii="Consolas" w:hAnsi="Consolas"/>
          <w:color w:val="000000"/>
        </w:rPr>
        <w:br/>
        <w:t>from concurrent import futures</w:t>
      </w:r>
      <w:r>
        <w:rPr>
          <w:rFonts w:ascii="Consolas" w:hAnsi="Consolas"/>
          <w:color w:val="000000"/>
        </w:rPr>
        <w:br/>
        <w:t>import generated.sample_pb2 as sample_pb2</w:t>
      </w:r>
      <w:r>
        <w:rPr>
          <w:rFonts w:ascii="Consolas" w:hAnsi="Consolas"/>
          <w:color w:val="000000"/>
        </w:rPr>
        <w:br/>
        <w:t>import generated.sample_pb2_grpc as sample_pb2_grpc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class CostService(sample_pb2_grpc.CostServiceServicer):</w:t>
      </w:r>
      <w:r>
        <w:rPr>
          <w:rFonts w:ascii="Consolas" w:hAnsi="Consolas"/>
          <w:color w:val="000000"/>
        </w:rPr>
        <w:br/>
        <w:t xml:space="preserve">    def Stat(self</w:t>
      </w:r>
      <w:r>
        <w:rPr>
          <w:rFonts w:ascii="Consolas" w:hAnsi="Consolas"/>
          <w:color w:val="000000"/>
        </w:rPr>
        <w:t>, request, context):</w:t>
      </w:r>
      <w:r>
        <w:rPr>
          <w:rFonts w:ascii="Consolas" w:hAnsi="Consolas"/>
          <w:color w:val="000000"/>
        </w:rPr>
        <w:br/>
        <w:t xml:space="preserve">        print("</w:t>
      </w:r>
      <w:r>
        <w:rPr>
          <w:rFonts w:ascii="Consolas" w:hAnsi="Consolas"/>
          <w:color w:val="000000"/>
        </w:rPr>
        <w:t>받은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요청</w:t>
      </w:r>
      <w:r>
        <w:rPr>
          <w:rFonts w:ascii="Consolas" w:hAnsi="Consolas"/>
          <w:color w:val="000000"/>
        </w:rPr>
        <w:t>:", request)</w:t>
      </w:r>
      <w:r>
        <w:rPr>
          <w:rFonts w:ascii="Consolas" w:hAnsi="Consolas"/>
          <w:color w:val="000000"/>
        </w:rPr>
        <w:br/>
        <w:t xml:space="preserve">        results = {"azure": 200.0, "aws": 150.0}</w:t>
      </w:r>
      <w:r>
        <w:rPr>
          <w:rFonts w:ascii="Consolas" w:hAnsi="Consolas"/>
          <w:color w:val="000000"/>
        </w:rPr>
        <w:br/>
        <w:t xml:space="preserve">        return sample_pb2.StatisticsReply(results=results)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def serve():</w:t>
      </w:r>
      <w:r>
        <w:rPr>
          <w:rFonts w:ascii="Consolas" w:hAnsi="Consolas"/>
          <w:color w:val="000000"/>
        </w:rPr>
        <w:br/>
        <w:t xml:space="preserve">    server = grpc.server(futures.ThreadPoolExecutor(max_workers=10))</w:t>
      </w:r>
      <w:r>
        <w:rPr>
          <w:rFonts w:ascii="Consolas" w:hAnsi="Consolas"/>
          <w:color w:val="000000"/>
        </w:rPr>
        <w:br/>
        <w:t xml:space="preserve">    sample_</w:t>
      </w:r>
      <w:r>
        <w:rPr>
          <w:rFonts w:ascii="Consolas" w:hAnsi="Consolas"/>
          <w:color w:val="000000"/>
        </w:rPr>
        <w:t>pb2_grpc.add_CostServiceServicer_to_server(CostService(), server)</w:t>
      </w:r>
      <w:r>
        <w:rPr>
          <w:rFonts w:ascii="Consolas" w:hAnsi="Consolas"/>
          <w:color w:val="000000"/>
        </w:rPr>
        <w:br/>
        <w:t xml:space="preserve">    server.add_insecure_port("[::]:50051")</w:t>
      </w:r>
      <w:r>
        <w:rPr>
          <w:rFonts w:ascii="Consolas" w:hAnsi="Consolas"/>
          <w:color w:val="000000"/>
        </w:rPr>
        <w:br/>
        <w:t xml:space="preserve">    server.start()</w:t>
      </w:r>
      <w:r>
        <w:rPr>
          <w:rFonts w:ascii="Consolas" w:hAnsi="Consolas"/>
          <w:color w:val="000000"/>
        </w:rPr>
        <w:br/>
        <w:t xml:space="preserve">    print("</w:t>
      </w:r>
      <w:r>
        <w:rPr>
          <w:rFonts w:ascii="Consolas" w:hAnsi="Consolas"/>
          <w:color w:val="000000"/>
        </w:rPr>
        <w:t>🚀</w:t>
      </w:r>
      <w:r>
        <w:rPr>
          <w:rFonts w:ascii="Consolas" w:hAnsi="Consolas"/>
          <w:color w:val="000000"/>
        </w:rPr>
        <w:t xml:space="preserve"> gRPC </w:t>
      </w:r>
      <w:r>
        <w:rPr>
          <w:rFonts w:ascii="Consolas" w:hAnsi="Consolas"/>
          <w:color w:val="000000"/>
        </w:rPr>
        <w:t>서버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실행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중</w:t>
      </w:r>
      <w:r>
        <w:rPr>
          <w:rFonts w:ascii="Consolas" w:hAnsi="Consolas"/>
          <w:color w:val="000000"/>
        </w:rPr>
        <w:t>: localhost:50051")</w:t>
      </w:r>
      <w:r>
        <w:rPr>
          <w:rFonts w:ascii="Consolas" w:hAnsi="Consolas"/>
          <w:color w:val="000000"/>
        </w:rPr>
        <w:br/>
        <w:t xml:space="preserve">    server.wait_for_termination()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if __name__ == "__main__":</w:t>
      </w:r>
      <w:r>
        <w:rPr>
          <w:rFonts w:ascii="Consolas" w:hAnsi="Consolas"/>
          <w:color w:val="000000"/>
        </w:rPr>
        <w:br/>
        <w:t xml:space="preserve">    serve()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핵심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 xml:space="preserve">- Servicer </w:t>
      </w:r>
      <w:r>
        <w:rPr>
          <w:rFonts w:ascii="Consolas" w:hAnsi="Consolas"/>
          <w:color w:val="000000"/>
        </w:rPr>
        <w:t>구현</w:t>
      </w:r>
      <w:r>
        <w:rPr>
          <w:rFonts w:ascii="Consolas" w:hAnsi="Consolas"/>
          <w:color w:val="000000"/>
        </w:rPr>
        <w:t>(Stat)</w:t>
      </w:r>
      <w:r>
        <w:rPr>
          <w:rFonts w:ascii="Consolas" w:hAnsi="Consolas"/>
          <w:color w:val="000000"/>
        </w:rPr>
        <w:br/>
        <w:t xml:space="preserve">- </w:t>
      </w:r>
      <w:r>
        <w:rPr>
          <w:rFonts w:ascii="Consolas" w:hAnsi="Consolas"/>
          <w:color w:val="000000"/>
        </w:rPr>
        <w:t>서버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포트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바인딩</w:t>
      </w:r>
      <w:r>
        <w:rPr>
          <w:rFonts w:ascii="Consolas" w:hAnsi="Consolas"/>
          <w:color w:val="000000"/>
        </w:rPr>
        <w:t>: 50051</w:t>
      </w:r>
      <w:r>
        <w:rPr>
          <w:rFonts w:ascii="Consolas" w:hAnsi="Consolas"/>
          <w:color w:val="000000"/>
        </w:rPr>
        <w:br/>
        <w:t>- add_*_to_server</w:t>
      </w:r>
      <w:r>
        <w:rPr>
          <w:rFonts w:ascii="Consolas" w:hAnsi="Consolas"/>
          <w:color w:val="000000"/>
        </w:rPr>
        <w:t>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서비스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등록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후</w:t>
      </w:r>
      <w:r>
        <w:rPr>
          <w:rFonts w:ascii="Consolas" w:hAnsi="Consolas"/>
          <w:color w:val="000000"/>
        </w:rPr>
        <w:t xml:space="preserve"> start/</w:t>
      </w:r>
      <w:r>
        <w:rPr>
          <w:rFonts w:ascii="Consolas" w:hAnsi="Consolas"/>
          <w:color w:val="000000"/>
        </w:rPr>
        <w:t>대기</w:t>
      </w:r>
    </w:p>
    <w:p w:rsidR="004479E9" w:rsidRDefault="000926E7">
      <w:pPr>
        <w:pStyle w:val="1"/>
      </w:pPr>
      <w:r>
        <w:t xml:space="preserve">9. </w:t>
      </w:r>
      <w:r>
        <w:t>클라이언트</w:t>
      </w:r>
      <w:r>
        <w:t xml:space="preserve"> </w:t>
      </w:r>
      <w:r>
        <w:t>코드</w:t>
      </w:r>
      <w:r>
        <w:t xml:space="preserve"> </w:t>
      </w:r>
      <w:r>
        <w:t>작성</w:t>
      </w:r>
    </w:p>
    <w:p w:rsidR="004479E9" w:rsidRDefault="000926E7">
      <w:r>
        <w:t xml:space="preserve">`client/client.py` </w:t>
      </w:r>
      <w:r>
        <w:t>내용</w:t>
      </w:r>
      <w:r>
        <w:t>: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```python</w:t>
      </w:r>
      <w:r>
        <w:rPr>
          <w:rFonts w:ascii="Consolas" w:hAnsi="Consolas"/>
          <w:color w:val="000000"/>
        </w:rPr>
        <w:br/>
        <w:t>import grpc</w:t>
      </w:r>
      <w:r>
        <w:rPr>
          <w:rFonts w:ascii="Consolas" w:hAnsi="Consolas"/>
          <w:color w:val="000000"/>
        </w:rPr>
        <w:br/>
        <w:t>import generated.sample_pb2 as sample_pb2</w:t>
      </w:r>
      <w:r>
        <w:rPr>
          <w:rFonts w:ascii="Consolas" w:hAnsi="Consolas"/>
          <w:color w:val="000000"/>
        </w:rPr>
        <w:br/>
        <w:t>import generated.sample_pb2_grpc as sample_pb2_grpc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def run():</w:t>
      </w:r>
      <w:r>
        <w:rPr>
          <w:rFonts w:ascii="Consolas" w:hAnsi="Consolas"/>
          <w:color w:val="000000"/>
        </w:rPr>
        <w:br/>
        <w:t xml:space="preserve">    with grpc.</w:t>
      </w:r>
      <w:r>
        <w:rPr>
          <w:rFonts w:ascii="Consolas" w:hAnsi="Consolas"/>
          <w:color w:val="000000"/>
        </w:rPr>
        <w:t>insecure_channel("localhost:50051") as channel:</w:t>
      </w:r>
      <w:r>
        <w:rPr>
          <w:rFonts w:ascii="Consolas" w:hAnsi="Consolas"/>
          <w:color w:val="000000"/>
        </w:rPr>
        <w:br/>
        <w:t xml:space="preserve">        stub = sample_pb2_grpc.CostServiceStub(channel)</w:t>
      </w:r>
      <w:r>
        <w:rPr>
          <w:rFonts w:ascii="Consolas" w:hAnsi="Consolas"/>
          <w:color w:val="000000"/>
        </w:rPr>
        <w:br/>
        <w:t xml:space="preserve">        query = sample_pb2.StatisticsQuery(</w:t>
      </w:r>
      <w:r>
        <w:rPr>
          <w:rFonts w:ascii="Consolas" w:hAnsi="Consolas"/>
          <w:color w:val="000000"/>
        </w:rPr>
        <w:br/>
        <w:t xml:space="preserve">            filter=[sample_pb2.Filter(k="provider", v="azure", o="eq")]</w:t>
      </w:r>
      <w:r>
        <w:rPr>
          <w:rFonts w:ascii="Consolas" w:hAnsi="Consolas"/>
          <w:color w:val="000000"/>
        </w:rPr>
        <w:br/>
        <w:t xml:space="preserve">        )</w:t>
      </w:r>
      <w:r>
        <w:rPr>
          <w:rFonts w:ascii="Consolas" w:hAnsi="Consolas"/>
          <w:color w:val="000000"/>
        </w:rPr>
        <w:br/>
        <w:t xml:space="preserve">        response = stub.St</w:t>
      </w:r>
      <w:r>
        <w:rPr>
          <w:rFonts w:ascii="Consolas" w:hAnsi="Consolas"/>
          <w:color w:val="000000"/>
        </w:rPr>
        <w:t>at(query)</w:t>
      </w:r>
      <w:r>
        <w:rPr>
          <w:rFonts w:ascii="Consolas" w:hAnsi="Consolas"/>
          <w:color w:val="000000"/>
        </w:rPr>
        <w:br/>
        <w:t xml:space="preserve">        print("</w:t>
      </w:r>
      <w:r>
        <w:rPr>
          <w:rFonts w:ascii="Consolas" w:hAnsi="Consolas"/>
          <w:color w:val="000000"/>
        </w:rPr>
        <w:t>서버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응답</w:t>
      </w:r>
      <w:r>
        <w:rPr>
          <w:rFonts w:ascii="Consolas" w:hAnsi="Consolas"/>
          <w:color w:val="000000"/>
        </w:rPr>
        <w:t>:", response.results)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if __name__ == "__main__":</w:t>
      </w:r>
      <w:r>
        <w:rPr>
          <w:rFonts w:ascii="Consolas" w:hAnsi="Consolas"/>
          <w:color w:val="000000"/>
        </w:rPr>
        <w:br/>
        <w:t xml:space="preserve">    run()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t>핵심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>- insecure_channel</w:t>
      </w:r>
      <w:r>
        <w:rPr>
          <w:rFonts w:ascii="Consolas" w:hAnsi="Consolas"/>
          <w:color w:val="000000"/>
        </w:rPr>
        <w:t>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서버에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연결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로컬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테스트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- Stub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원격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메서드</w:t>
      </w:r>
      <w:r>
        <w:rPr>
          <w:rFonts w:ascii="Consolas" w:hAnsi="Consolas"/>
          <w:color w:val="000000"/>
        </w:rPr>
        <w:t xml:space="preserve"> Stat </w:t>
      </w:r>
      <w:r>
        <w:rPr>
          <w:rFonts w:ascii="Consolas" w:hAnsi="Consolas"/>
          <w:color w:val="000000"/>
        </w:rPr>
        <w:t>호출</w:t>
      </w:r>
    </w:p>
    <w:p w:rsidR="004479E9" w:rsidRDefault="000926E7">
      <w:pPr>
        <w:pStyle w:val="1"/>
      </w:pPr>
      <w:r>
        <w:t xml:space="preserve">10. </w:t>
      </w:r>
      <w:r>
        <w:t>실행</w:t>
      </w:r>
      <w:r>
        <w:t>(</w:t>
      </w:r>
      <w:r>
        <w:t>모듈</w:t>
      </w:r>
      <w:r>
        <w:t xml:space="preserve"> </w:t>
      </w:r>
      <w:r>
        <w:t>방식</w:t>
      </w:r>
      <w:r>
        <w:t xml:space="preserve"> </w:t>
      </w:r>
      <w:r>
        <w:t>권장</w:t>
      </w:r>
      <w:r>
        <w:t>)</w:t>
      </w:r>
    </w:p>
    <w:p w:rsidR="004479E9" w:rsidRDefault="000926E7">
      <w:r>
        <w:t>프로젝트</w:t>
      </w:r>
      <w:r>
        <w:t xml:space="preserve"> </w:t>
      </w:r>
      <w:r>
        <w:t>루트</w:t>
      </w:r>
      <w:r>
        <w:t>(grpc_sample)</w:t>
      </w:r>
      <w:r>
        <w:t>에서</w:t>
      </w:r>
      <w:r>
        <w:t xml:space="preserve"> </w:t>
      </w:r>
      <w:r>
        <w:t>각각</w:t>
      </w:r>
      <w:r>
        <w:t xml:space="preserve"> </w:t>
      </w:r>
      <w:r>
        <w:t>실행</w:t>
      </w:r>
      <w:r>
        <w:t>:</w:t>
      </w:r>
      <w:r>
        <w:br/>
        <w:t>```powershell</w:t>
      </w:r>
      <w:r>
        <w:br/>
        <w:t xml:space="preserve">python -m server.server   # </w:t>
      </w:r>
      <w:r>
        <w:t>서버</w:t>
      </w:r>
      <w:r>
        <w:t xml:space="preserve"> </w:t>
      </w:r>
      <w:r>
        <w:t>실행</w:t>
      </w:r>
      <w:r>
        <w:t>(</w:t>
      </w:r>
      <w:r>
        <w:t>터</w:t>
      </w:r>
      <w:r>
        <w:t>미널</w:t>
      </w:r>
      <w:r>
        <w:t xml:space="preserve"> 1)</w:t>
      </w:r>
      <w:r>
        <w:br/>
        <w:t xml:space="preserve">python -m client.client   # </w:t>
      </w:r>
      <w:r>
        <w:t>클라이언트</w:t>
      </w:r>
      <w:r>
        <w:t xml:space="preserve"> </w:t>
      </w:r>
      <w:r>
        <w:t>실행</w:t>
      </w:r>
      <w:r>
        <w:t>(</w:t>
      </w:r>
      <w:r>
        <w:t>터미널</w:t>
      </w:r>
      <w:r>
        <w:t xml:space="preserve"> 2)</w:t>
      </w:r>
      <w:r>
        <w:br/>
        <w:t>```</w:t>
      </w:r>
      <w:r>
        <w:br/>
      </w:r>
      <w:r>
        <w:t>설명</w:t>
      </w:r>
      <w:r>
        <w:t>:</w:t>
      </w:r>
      <w:r>
        <w:br/>
        <w:t xml:space="preserve">- `-m` : </w:t>
      </w:r>
      <w:r>
        <w:t>패키지</w:t>
      </w:r>
      <w:r>
        <w:t>/</w:t>
      </w:r>
      <w:r>
        <w:t>모듈</w:t>
      </w:r>
      <w:r>
        <w:t xml:space="preserve"> </w:t>
      </w:r>
      <w:r>
        <w:t>경로로</w:t>
      </w:r>
      <w:r>
        <w:t xml:space="preserve"> </w:t>
      </w:r>
      <w:r>
        <w:t>실행</w:t>
      </w:r>
      <w:r>
        <w:t>(</w:t>
      </w:r>
      <w:r>
        <w:t>임포트</w:t>
      </w:r>
      <w:r>
        <w:t xml:space="preserve"> </w:t>
      </w:r>
      <w:r>
        <w:t>경로</w:t>
      </w:r>
      <w:r>
        <w:t xml:space="preserve"> </w:t>
      </w:r>
      <w:r>
        <w:t>문제</w:t>
      </w:r>
      <w:r>
        <w:t xml:space="preserve"> </w:t>
      </w:r>
      <w:r>
        <w:t>방지</w:t>
      </w:r>
      <w:r>
        <w:t>)</w:t>
      </w:r>
      <w:r>
        <w:br/>
        <w:t xml:space="preserve">- </w:t>
      </w:r>
      <w:r>
        <w:t>루트에서</w:t>
      </w:r>
      <w:r>
        <w:t xml:space="preserve"> </w:t>
      </w:r>
      <w:r>
        <w:t>실행하면</w:t>
      </w:r>
      <w:r>
        <w:t xml:space="preserve"> `generated` </w:t>
      </w:r>
      <w:r>
        <w:t>패키지를</w:t>
      </w:r>
      <w:r>
        <w:t xml:space="preserve"> </w:t>
      </w:r>
      <w:r>
        <w:t>안정적으로</w:t>
      </w:r>
      <w:r>
        <w:t xml:space="preserve"> </w:t>
      </w:r>
      <w:r>
        <w:t>찾음</w:t>
      </w:r>
    </w:p>
    <w:p w:rsidR="004479E9" w:rsidRDefault="000926E7">
      <w:pPr>
        <w:pStyle w:val="1"/>
      </w:pPr>
      <w:r>
        <w:t>11. BloomRPC / Postman</w:t>
      </w:r>
      <w:r>
        <w:t>으로</w:t>
      </w:r>
      <w:r>
        <w:t xml:space="preserve"> </w:t>
      </w:r>
      <w:r>
        <w:t>테스트</w:t>
      </w:r>
    </w:p>
    <w:p w:rsidR="004479E9" w:rsidRDefault="000926E7">
      <w:r>
        <w:t>BloomRPC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 xml:space="preserve">1) proto </w:t>
      </w:r>
      <w:r>
        <w:rPr>
          <w:rFonts w:ascii="Consolas" w:hAnsi="Consolas"/>
          <w:color w:val="000000"/>
        </w:rPr>
        <w:t>추가</w:t>
      </w:r>
      <w:r>
        <w:rPr>
          <w:rFonts w:ascii="Consolas" w:hAnsi="Consolas"/>
          <w:color w:val="000000"/>
        </w:rPr>
        <w:t>: `proto/sample.proto`</w:t>
      </w:r>
      <w:r>
        <w:rPr>
          <w:rFonts w:ascii="Consolas" w:hAnsi="Consolas"/>
          <w:color w:val="000000"/>
        </w:rPr>
        <w:br/>
        <w:t>2) Target: `localhost:50051`</w:t>
      </w:r>
      <w:r>
        <w:rPr>
          <w:rFonts w:ascii="Consolas" w:hAnsi="Consolas"/>
          <w:color w:val="000000"/>
        </w:rPr>
        <w:br/>
        <w:t xml:space="preserve">3) </w:t>
      </w:r>
      <w:r>
        <w:rPr>
          <w:rFonts w:ascii="Consolas" w:hAnsi="Consolas"/>
          <w:color w:val="000000"/>
        </w:rPr>
        <w:t>메서드</w:t>
      </w:r>
      <w:r>
        <w:rPr>
          <w:rFonts w:ascii="Consolas" w:hAnsi="Consolas"/>
          <w:color w:val="000000"/>
        </w:rPr>
        <w:t>: `sample.CostSe</w:t>
      </w:r>
      <w:r>
        <w:rPr>
          <w:rFonts w:ascii="Consolas" w:hAnsi="Consolas"/>
          <w:color w:val="000000"/>
        </w:rPr>
        <w:t>rvice/Stat`</w:t>
      </w:r>
      <w:r>
        <w:rPr>
          <w:rFonts w:ascii="Consolas" w:hAnsi="Consolas"/>
          <w:color w:val="000000"/>
        </w:rPr>
        <w:br/>
        <w:t>4) Body(JSON):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"filter": [</w:t>
      </w:r>
      <w:r>
        <w:rPr>
          <w:rFonts w:ascii="Consolas" w:hAnsi="Consolas"/>
          <w:color w:val="000000"/>
        </w:rPr>
        <w:br/>
        <w:t xml:space="preserve">    {"k": "provider", "v": "azure", "o": "eq"}</w:t>
      </w:r>
      <w:r>
        <w:rPr>
          <w:rFonts w:ascii="Consolas" w:hAnsi="Consolas"/>
          <w:color w:val="000000"/>
        </w:rPr>
        <w:br/>
        <w:t xml:space="preserve">  ]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</w:p>
    <w:p w:rsidR="004479E9" w:rsidRDefault="000926E7">
      <w:r>
        <w:t xml:space="preserve">Postman(gRPC </w:t>
      </w:r>
      <w:r>
        <w:t>탭</w:t>
      </w:r>
      <w:r>
        <w:t>)</w:t>
      </w:r>
      <w:r>
        <w:t>도</w:t>
      </w:r>
      <w:r>
        <w:t xml:space="preserve"> </w:t>
      </w:r>
      <w:r>
        <w:t>동일한</w:t>
      </w:r>
      <w:r>
        <w:t xml:space="preserve"> </w:t>
      </w:r>
      <w:r>
        <w:t>절차로</w:t>
      </w:r>
      <w:r>
        <w:t xml:space="preserve"> proto </w:t>
      </w:r>
      <w:r>
        <w:t>임포트</w:t>
      </w:r>
      <w:r>
        <w:t xml:space="preserve"> </w:t>
      </w:r>
      <w:r>
        <w:t>후</w:t>
      </w:r>
      <w:r>
        <w:t xml:space="preserve"> </w:t>
      </w:r>
      <w:r>
        <w:t>동일</w:t>
      </w:r>
      <w:r>
        <w:t xml:space="preserve"> JSON</w:t>
      </w:r>
      <w:r>
        <w:t>을</w:t>
      </w:r>
      <w:r>
        <w:t xml:space="preserve"> </w:t>
      </w:r>
      <w:r>
        <w:t>전송합니다</w:t>
      </w:r>
      <w:r>
        <w:t>.</w:t>
      </w:r>
    </w:p>
    <w:p w:rsidR="004479E9" w:rsidRDefault="000926E7">
      <w:pPr>
        <w:pStyle w:val="1"/>
      </w:pPr>
      <w:r>
        <w:t xml:space="preserve">12. </w:t>
      </w:r>
      <w:r>
        <w:t>전체</w:t>
      </w:r>
      <w:r>
        <w:t xml:space="preserve"> </w:t>
      </w:r>
      <w:r>
        <w:t>흐름도</w:t>
      </w:r>
      <w:r>
        <w:t>(</w:t>
      </w:r>
      <w:r>
        <w:t>텍스트</w:t>
      </w:r>
      <w:r>
        <w:t>)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```</w:t>
      </w:r>
      <w:r>
        <w:rPr>
          <w:rFonts w:ascii="Consolas" w:hAnsi="Consolas"/>
          <w:color w:val="000000"/>
        </w:rPr>
        <w:br/>
        <w:t>[</w:t>
      </w:r>
      <w:r>
        <w:rPr>
          <w:rFonts w:ascii="Consolas" w:hAnsi="Consolas"/>
          <w:color w:val="000000"/>
        </w:rPr>
        <w:t>폴더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구성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↓</w:t>
      </w:r>
      <w:r>
        <w:rPr>
          <w:rFonts w:ascii="Consolas" w:hAnsi="Consolas"/>
          <w:color w:val="000000"/>
        </w:rPr>
        <w:br/>
        <w:t xml:space="preserve">[venv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t xml:space="preserve">/Interpreter </w:t>
      </w:r>
      <w:r>
        <w:rPr>
          <w:rFonts w:ascii="Consolas" w:hAnsi="Consolas"/>
          <w:color w:val="000000"/>
        </w:rPr>
        <w:t>선택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↓</w:t>
      </w:r>
      <w:r>
        <w:rPr>
          <w:rFonts w:ascii="Consolas" w:hAnsi="Consolas"/>
          <w:color w:val="000000"/>
        </w:rPr>
        <w:br/>
        <w:t xml:space="preserve">[requirements </w:t>
      </w:r>
      <w:r>
        <w:rPr>
          <w:rFonts w:ascii="Consolas" w:hAnsi="Consolas"/>
          <w:color w:val="000000"/>
        </w:rPr>
        <w:t>설치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↓</w:t>
      </w:r>
      <w:r>
        <w:rPr>
          <w:rFonts w:ascii="Consolas" w:hAnsi="Consolas"/>
          <w:color w:val="000000"/>
        </w:rPr>
        <w:br/>
        <w:t xml:space="preserve">[proto </w:t>
      </w:r>
      <w:r>
        <w:rPr>
          <w:rFonts w:ascii="Consolas" w:hAnsi="Consolas"/>
          <w:color w:val="000000"/>
        </w:rPr>
        <w:t>작성</w:t>
      </w:r>
      <w:r>
        <w:rPr>
          <w:rFonts w:ascii="Consolas" w:hAnsi="Consolas"/>
          <w:color w:val="000000"/>
        </w:rPr>
        <w:t xml:space="preserve"> → </w:t>
      </w:r>
      <w:r>
        <w:rPr>
          <w:rFonts w:ascii="Consolas" w:hAnsi="Consolas"/>
          <w:color w:val="000000"/>
        </w:rPr>
        <w:t>코드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t>(sample_pb2*.py)]</w:t>
      </w:r>
      <w:r>
        <w:rPr>
          <w:rFonts w:ascii="Consolas" w:hAnsi="Consolas"/>
          <w:color w:val="000000"/>
        </w:rPr>
        <w:br/>
        <w:t xml:space="preserve">   ↓</w:t>
      </w:r>
      <w:r>
        <w:rPr>
          <w:rFonts w:ascii="Consolas" w:hAnsi="Consolas"/>
          <w:color w:val="000000"/>
        </w:rPr>
        <w:br/>
        <w:t>[</w:t>
      </w:r>
      <w:r>
        <w:rPr>
          <w:rFonts w:ascii="Consolas" w:hAnsi="Consolas"/>
          <w:color w:val="000000"/>
        </w:rPr>
        <w:t>서버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구현</w:t>
      </w:r>
      <w:r>
        <w:rPr>
          <w:rFonts w:ascii="Consolas" w:hAnsi="Consolas"/>
          <w:color w:val="000000"/>
        </w:rPr>
        <w:t xml:space="preserve">(server.py) · </w:t>
      </w:r>
      <w:r>
        <w:rPr>
          <w:rFonts w:ascii="Consolas" w:hAnsi="Consolas"/>
          <w:color w:val="000000"/>
        </w:rPr>
        <w:t>클라이언트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구현</w:t>
      </w:r>
      <w:r>
        <w:rPr>
          <w:rFonts w:ascii="Consolas" w:hAnsi="Consolas"/>
          <w:color w:val="000000"/>
        </w:rPr>
        <w:t>(client.py)]</w:t>
      </w:r>
      <w:r>
        <w:rPr>
          <w:rFonts w:ascii="Consolas" w:hAnsi="Consolas"/>
          <w:color w:val="000000"/>
        </w:rPr>
        <w:br/>
        <w:t xml:space="preserve">   ↓</w:t>
      </w:r>
      <w:r>
        <w:rPr>
          <w:rFonts w:ascii="Consolas" w:hAnsi="Consolas"/>
          <w:color w:val="000000"/>
        </w:rPr>
        <w:br/>
        <w:t>[</w:t>
      </w:r>
      <w:r>
        <w:rPr>
          <w:rFonts w:ascii="Consolas" w:hAnsi="Consolas"/>
          <w:color w:val="000000"/>
        </w:rPr>
        <w:t>루트에서</w:t>
      </w:r>
      <w:r>
        <w:rPr>
          <w:rFonts w:ascii="Consolas" w:hAnsi="Consolas"/>
          <w:color w:val="000000"/>
        </w:rPr>
        <w:t xml:space="preserve"> -m </w:t>
      </w:r>
      <w:r>
        <w:rPr>
          <w:rFonts w:ascii="Consolas" w:hAnsi="Consolas"/>
          <w:color w:val="000000"/>
        </w:rPr>
        <w:t>방식으로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실행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↓</w:t>
      </w:r>
      <w:r>
        <w:rPr>
          <w:rFonts w:ascii="Consolas" w:hAnsi="Consolas"/>
          <w:color w:val="000000"/>
        </w:rPr>
        <w:br/>
        <w:t>[BloomRPC/Postman</w:t>
      </w:r>
      <w:r>
        <w:rPr>
          <w:rFonts w:ascii="Consolas" w:hAnsi="Consolas"/>
          <w:color w:val="000000"/>
        </w:rPr>
        <w:t>으로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검증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</w:p>
    <w:p w:rsidR="004479E9" w:rsidRDefault="000926E7">
      <w:pPr>
        <w:pStyle w:val="1"/>
      </w:pPr>
      <w:r>
        <w:t xml:space="preserve">13. </w:t>
      </w:r>
      <w:r>
        <w:t>트러블슈팅</w:t>
      </w:r>
      <w:r>
        <w:t>(</w:t>
      </w:r>
      <w:r>
        <w:t>현상</w:t>
      </w:r>
      <w:r>
        <w:t>/</w:t>
      </w:r>
      <w:r>
        <w:t>원인</w:t>
      </w:r>
      <w:r>
        <w:t>/</w:t>
      </w:r>
      <w:r>
        <w:t>해결</w:t>
      </w:r>
      <w:r>
        <w:t>)</w:t>
      </w:r>
    </w:p>
    <w:p w:rsidR="004479E9" w:rsidRDefault="000926E7">
      <w:pPr>
        <w:pStyle w:val="21"/>
      </w:pPr>
      <w:r>
        <w:t xml:space="preserve">13.1 </w:t>
      </w:r>
      <w:r>
        <w:t>파일을</w:t>
      </w:r>
      <w:r>
        <w:t xml:space="preserve"> </w:t>
      </w:r>
      <w:r>
        <w:t>못</w:t>
      </w:r>
      <w:r>
        <w:t xml:space="preserve"> </w:t>
      </w:r>
      <w:r>
        <w:t>찾음</w:t>
      </w:r>
      <w:r>
        <w:t xml:space="preserve"> (No such file or directory)</w:t>
      </w:r>
    </w:p>
    <w:p w:rsidR="004479E9" w:rsidRDefault="000926E7">
      <w:r>
        <w:t>현상</w:t>
      </w:r>
      <w:r>
        <w:t xml:space="preserve">: `python server.py` </w:t>
      </w:r>
      <w:r>
        <w:t>실행</w:t>
      </w:r>
      <w:r>
        <w:t xml:space="preserve"> </w:t>
      </w:r>
      <w:r>
        <w:t>시</w:t>
      </w:r>
      <w:r>
        <w:t xml:space="preserve"> </w:t>
      </w:r>
      <w:r>
        <w:t>파일을</w:t>
      </w:r>
      <w:r>
        <w:t xml:space="preserve"> </w:t>
      </w:r>
      <w:r>
        <w:t>찾지</w:t>
      </w:r>
      <w:r>
        <w:t xml:space="preserve"> </w:t>
      </w:r>
      <w:r>
        <w:t>못함</w:t>
      </w:r>
      <w:r>
        <w:t>.</w:t>
      </w:r>
    </w:p>
    <w:p w:rsidR="004479E9" w:rsidRDefault="000926E7">
      <w:r>
        <w:t>원인</w:t>
      </w:r>
      <w:r>
        <w:t xml:space="preserve">: </w:t>
      </w:r>
      <w:r>
        <w:t>경로가</w:t>
      </w:r>
      <w:r>
        <w:t xml:space="preserve"> </w:t>
      </w:r>
      <w:r>
        <w:t>서버</w:t>
      </w:r>
      <w:r>
        <w:t xml:space="preserve"> </w:t>
      </w:r>
      <w:r>
        <w:t>폴더가</w:t>
      </w:r>
      <w:r>
        <w:t xml:space="preserve"> </w:t>
      </w:r>
      <w:r>
        <w:t>아님</w:t>
      </w:r>
      <w:r>
        <w:t xml:space="preserve"> </w:t>
      </w:r>
      <w:r>
        <w:t>또는</w:t>
      </w:r>
      <w:r>
        <w:t xml:space="preserve"> </w:t>
      </w:r>
      <w:r>
        <w:t>오타</w:t>
      </w:r>
      <w:r>
        <w:t>(</w:t>
      </w:r>
      <w:r>
        <w:t>예</w:t>
      </w:r>
      <w:r>
        <w:t>: ph</w:t>
      </w:r>
      <w:r>
        <w:t>tyon).</w:t>
      </w:r>
    </w:p>
    <w:p w:rsidR="004479E9" w:rsidRDefault="000926E7">
      <w:r>
        <w:t>해결</w:t>
      </w:r>
      <w:r>
        <w:t xml:space="preserve">: </w:t>
      </w:r>
      <w:r>
        <w:t>루트에서</w:t>
      </w:r>
      <w:r>
        <w:t xml:space="preserve"> `python -m server.server` </w:t>
      </w:r>
      <w:r>
        <w:t>또는</w:t>
      </w:r>
      <w:r>
        <w:t xml:space="preserve"> `cd server; python server.py`.</w:t>
      </w:r>
    </w:p>
    <w:p w:rsidR="004479E9" w:rsidRDefault="000926E7">
      <w:pPr>
        <w:pStyle w:val="21"/>
      </w:pPr>
      <w:r>
        <w:lastRenderedPageBreak/>
        <w:t>13.2 ModuleNotFoundError: No module named 'generated'</w:t>
      </w:r>
    </w:p>
    <w:p w:rsidR="004479E9" w:rsidRDefault="000926E7">
      <w:r>
        <w:t>원인</w:t>
      </w:r>
      <w:r>
        <w:t xml:space="preserve">: </w:t>
      </w:r>
      <w:r>
        <w:t>패키지</w:t>
      </w:r>
      <w:r>
        <w:t xml:space="preserve"> </w:t>
      </w:r>
      <w:r>
        <w:t>인식</w:t>
      </w:r>
      <w:r>
        <w:t xml:space="preserve"> </w:t>
      </w:r>
      <w:r>
        <w:t>실패</w:t>
      </w:r>
      <w:r>
        <w:t>(</w:t>
      </w:r>
      <w:r>
        <w:t>실행</w:t>
      </w:r>
      <w:r>
        <w:t xml:space="preserve"> </w:t>
      </w:r>
      <w:r>
        <w:t>위치가</w:t>
      </w:r>
      <w:r>
        <w:t xml:space="preserve"> server/</w:t>
      </w:r>
      <w:r>
        <w:t>이거나</w:t>
      </w:r>
      <w:r>
        <w:t xml:space="preserve"> generated</w:t>
      </w:r>
      <w:r>
        <w:t>에</w:t>
      </w:r>
      <w:r>
        <w:t xml:space="preserve"> __init__.py </w:t>
      </w:r>
      <w:r>
        <w:t>미존재</w:t>
      </w:r>
      <w:r>
        <w:t>).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해결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- `generated/__init__.py` </w:t>
      </w:r>
      <w:r>
        <w:rPr>
          <w:rFonts w:ascii="Consolas" w:hAnsi="Consolas"/>
          <w:color w:val="000000"/>
        </w:rPr>
        <w:t>생성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t>빈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파일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- </w:t>
      </w:r>
      <w:r>
        <w:rPr>
          <w:rFonts w:ascii="Consolas" w:hAnsi="Consolas"/>
          <w:color w:val="000000"/>
        </w:rPr>
        <w:t>항상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루트에서</w:t>
      </w:r>
      <w:r>
        <w:rPr>
          <w:rFonts w:ascii="Consolas" w:hAnsi="Consolas"/>
          <w:color w:val="000000"/>
        </w:rPr>
        <w:t xml:space="preserve"> `python -m </w:t>
      </w:r>
      <w:r>
        <w:rPr>
          <w:rFonts w:ascii="Consolas" w:hAnsi="Consolas"/>
          <w:color w:val="000000"/>
        </w:rPr>
        <w:t xml:space="preserve">server.server` </w:t>
      </w:r>
      <w:r>
        <w:rPr>
          <w:rFonts w:ascii="Consolas" w:hAnsi="Consolas"/>
          <w:color w:val="000000"/>
        </w:rPr>
        <w:t>실행</w:t>
      </w:r>
      <w:r>
        <w:rPr>
          <w:rFonts w:ascii="Consolas" w:hAnsi="Consolas"/>
          <w:color w:val="000000"/>
        </w:rPr>
        <w:br/>
        <w:t>- (</w:t>
      </w:r>
      <w:r>
        <w:rPr>
          <w:rFonts w:ascii="Consolas" w:hAnsi="Consolas"/>
          <w:color w:val="000000"/>
        </w:rPr>
        <w:t>대안</w:t>
      </w:r>
      <w:r>
        <w:rPr>
          <w:rFonts w:ascii="Consolas" w:hAnsi="Consolas"/>
          <w:color w:val="000000"/>
        </w:rPr>
        <w:t xml:space="preserve">) server.py </w:t>
      </w:r>
      <w:r>
        <w:rPr>
          <w:rFonts w:ascii="Consolas" w:hAnsi="Consolas"/>
          <w:color w:val="000000"/>
        </w:rPr>
        <w:t>상단에</w:t>
      </w:r>
      <w:r>
        <w:rPr>
          <w:rFonts w:ascii="Consolas" w:hAnsi="Consolas"/>
          <w:color w:val="000000"/>
        </w:rPr>
        <w:t xml:space="preserve"> sys.path </w:t>
      </w:r>
      <w:r>
        <w:rPr>
          <w:rFonts w:ascii="Consolas" w:hAnsi="Consolas"/>
          <w:color w:val="000000"/>
        </w:rPr>
        <w:t>추가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  <w:t>import sys, os</w:t>
      </w:r>
      <w:r>
        <w:rPr>
          <w:rFonts w:ascii="Consolas" w:hAnsi="Consolas"/>
          <w:color w:val="000000"/>
        </w:rPr>
        <w:br/>
        <w:t>sys.path.append(os.path.abspath(os.path.join(os.path.dirname(__file__), "..")))</w:t>
      </w:r>
      <w:r>
        <w:rPr>
          <w:rFonts w:ascii="Consolas" w:hAnsi="Consolas"/>
          <w:color w:val="000000"/>
        </w:rPr>
        <w:br/>
        <w:t>```</w:t>
      </w:r>
      <w:r>
        <w:rPr>
          <w:rFonts w:ascii="Consolas" w:hAnsi="Consolas"/>
          <w:color w:val="000000"/>
        </w:rPr>
        <w:br/>
      </w:r>
    </w:p>
    <w:p w:rsidR="004479E9" w:rsidRDefault="000926E7">
      <w:pPr>
        <w:pStyle w:val="21"/>
      </w:pPr>
      <w:r>
        <w:t xml:space="preserve">13.3 sample_pb2 </w:t>
      </w:r>
      <w:r>
        <w:t>임포트</w:t>
      </w:r>
      <w:r>
        <w:t xml:space="preserve"> </w:t>
      </w:r>
      <w:r>
        <w:t>에러</w:t>
      </w:r>
    </w:p>
    <w:p w:rsidR="004479E9" w:rsidRDefault="000926E7">
      <w:r>
        <w:t>현상</w:t>
      </w:r>
      <w:r>
        <w:t>: `generated/sample_pb2_grpc.py`</w:t>
      </w:r>
      <w:r>
        <w:t>에서</w:t>
      </w:r>
      <w:r>
        <w:t xml:space="preserve"> `import sample_pb2`</w:t>
      </w:r>
      <w:r>
        <w:t>를</w:t>
      </w:r>
      <w:r>
        <w:t xml:space="preserve"> </w:t>
      </w:r>
      <w:r>
        <w:t>못</w:t>
      </w:r>
      <w:r>
        <w:t xml:space="preserve"> </w:t>
      </w:r>
      <w:r>
        <w:t>찾음</w:t>
      </w:r>
      <w:r>
        <w:t>.</w:t>
      </w:r>
    </w:p>
    <w:p w:rsidR="004479E9" w:rsidRDefault="000926E7">
      <w:r>
        <w:t>원인</w:t>
      </w:r>
      <w:r>
        <w:t xml:space="preserve">: </w:t>
      </w:r>
      <w:r>
        <w:t>생성</w:t>
      </w:r>
      <w:r>
        <w:t xml:space="preserve"> </w:t>
      </w:r>
      <w:r>
        <w:t>코드가</w:t>
      </w:r>
      <w:r>
        <w:t xml:space="preserve"> </w:t>
      </w:r>
      <w:r>
        <w:t>상대</w:t>
      </w:r>
      <w:r>
        <w:t xml:space="preserve"> </w:t>
      </w:r>
      <w:r>
        <w:t>임포트를</w:t>
      </w:r>
      <w:r>
        <w:t xml:space="preserve"> </w:t>
      </w:r>
      <w:r>
        <w:t>사용하지</w:t>
      </w:r>
      <w:r>
        <w:t xml:space="preserve"> </w:t>
      </w:r>
      <w:r>
        <w:t>않음</w:t>
      </w:r>
      <w:r>
        <w:t>.</w:t>
      </w:r>
    </w:p>
    <w:p w:rsidR="004479E9" w:rsidRDefault="000926E7">
      <w:r>
        <w:t>해결</w:t>
      </w:r>
      <w:r>
        <w:t>: `generated/sample_pb2_grpc.py`</w:t>
      </w:r>
      <w:r>
        <w:t>를</w:t>
      </w:r>
      <w:r>
        <w:t xml:space="preserve"> </w:t>
      </w:r>
      <w:r>
        <w:t>아래처럼</w:t>
      </w:r>
      <w:r>
        <w:t xml:space="preserve"> </w:t>
      </w:r>
      <w:r>
        <w:t>수정</w:t>
      </w:r>
      <w:r>
        <w:t>:</w:t>
      </w:r>
      <w:r>
        <w:br/>
        <w:t>```</w:t>
      </w:r>
      <w:r>
        <w:br/>
        <w:t>from . import sample_pb2 as sample__pb2</w:t>
      </w:r>
      <w:r>
        <w:br/>
        <w:t>```</w:t>
      </w:r>
      <w:r>
        <w:br/>
      </w:r>
      <w:r>
        <w:t>또는</w:t>
      </w:r>
      <w:r>
        <w:t xml:space="preserve"> </w:t>
      </w:r>
      <w:r>
        <w:t>실행</w:t>
      </w:r>
      <w:r>
        <w:t xml:space="preserve"> </w:t>
      </w:r>
      <w:r>
        <w:t>전</w:t>
      </w:r>
      <w:r>
        <w:t xml:space="preserve"> `PYTHONPATH`</w:t>
      </w:r>
      <w:r>
        <w:t>에</w:t>
      </w:r>
      <w:r>
        <w:t xml:space="preserve"> generated </w:t>
      </w:r>
      <w:r>
        <w:t>추가</w:t>
      </w:r>
      <w:r>
        <w:t>.</w:t>
      </w:r>
    </w:p>
    <w:p w:rsidR="004479E9" w:rsidRDefault="000926E7">
      <w:pPr>
        <w:pStyle w:val="21"/>
      </w:pPr>
      <w:r>
        <w:t>13.4 UNAVAILABLE: failed to connect to all addresses</w:t>
      </w:r>
    </w:p>
    <w:p w:rsidR="004479E9" w:rsidRDefault="000926E7">
      <w:r>
        <w:t>원인</w:t>
      </w:r>
      <w:r>
        <w:t xml:space="preserve">: </w:t>
      </w:r>
      <w:r>
        <w:t>서버가</w:t>
      </w:r>
      <w:r>
        <w:t xml:space="preserve"> </w:t>
      </w:r>
      <w:r>
        <w:t>꺼져있거나</w:t>
      </w:r>
      <w:r>
        <w:t xml:space="preserve"> </w:t>
      </w:r>
      <w:r>
        <w:t>포트가</w:t>
      </w:r>
      <w:r>
        <w:t xml:space="preserve"> </w:t>
      </w:r>
      <w:r>
        <w:t>다름</w:t>
      </w:r>
      <w:r>
        <w:t xml:space="preserve">, </w:t>
      </w:r>
      <w:r>
        <w:t>방화벽</w:t>
      </w:r>
      <w:r>
        <w:t>.</w:t>
      </w:r>
    </w:p>
    <w:p w:rsidR="004479E9" w:rsidRDefault="000926E7">
      <w:r>
        <w:t>해결</w:t>
      </w:r>
      <w:r>
        <w:t xml:space="preserve">: </w:t>
      </w:r>
      <w:r>
        <w:t>서버</w:t>
      </w:r>
      <w:r>
        <w:t xml:space="preserve"> </w:t>
      </w:r>
      <w:r>
        <w:t>먼저</w:t>
      </w:r>
      <w:r>
        <w:t xml:space="preserve"> </w:t>
      </w:r>
      <w:r>
        <w:t>실행</w:t>
      </w:r>
      <w:r>
        <w:t xml:space="preserve">(50051 </w:t>
      </w:r>
      <w:r>
        <w:t>확인</w:t>
      </w:r>
      <w:r>
        <w:t xml:space="preserve">), </w:t>
      </w:r>
      <w:r>
        <w:t>클라이언트</w:t>
      </w:r>
      <w:r>
        <w:t xml:space="preserve"> </w:t>
      </w:r>
      <w:r>
        <w:t>채널</w:t>
      </w:r>
      <w:r>
        <w:t xml:space="preserve"> </w:t>
      </w:r>
      <w:r>
        <w:t>주소</w:t>
      </w:r>
      <w:r>
        <w:t xml:space="preserve"> </w:t>
      </w:r>
      <w:r>
        <w:t>일치</w:t>
      </w:r>
      <w:r>
        <w:t xml:space="preserve">, </w:t>
      </w:r>
      <w:r>
        <w:t>방화벽</w:t>
      </w:r>
      <w:r>
        <w:t>/</w:t>
      </w:r>
      <w:r>
        <w:t>보안툴</w:t>
      </w:r>
      <w:r>
        <w:t xml:space="preserve"> </w:t>
      </w:r>
      <w:r>
        <w:t>확인</w:t>
      </w:r>
      <w:r>
        <w:t>.</w:t>
      </w:r>
    </w:p>
    <w:p w:rsidR="004479E9" w:rsidRDefault="000926E7">
      <w:pPr>
        <w:pStyle w:val="21"/>
      </w:pPr>
      <w:r>
        <w:t xml:space="preserve">13.5 pip install </w:t>
      </w:r>
      <w:r>
        <w:t>에러</w:t>
      </w:r>
      <w:r>
        <w:t xml:space="preserve"> (grpc / protobuf 'runtime_version')</w:t>
      </w:r>
    </w:p>
    <w:p w:rsidR="004479E9" w:rsidRDefault="000926E7">
      <w:r>
        <w:t>현상</w:t>
      </w:r>
      <w:r>
        <w:t xml:space="preserve"> 1: requirements</w:t>
      </w:r>
      <w:r>
        <w:t>에</w:t>
      </w:r>
      <w:r>
        <w:t xml:space="preserve"> `grpc` </w:t>
      </w:r>
      <w:r>
        <w:t>넣으면</w:t>
      </w:r>
      <w:r>
        <w:t xml:space="preserve"> </w:t>
      </w:r>
      <w:r>
        <w:t>설치</w:t>
      </w:r>
      <w:r>
        <w:t xml:space="preserve"> </w:t>
      </w:r>
      <w:r>
        <w:t>중</w:t>
      </w:r>
      <w:r>
        <w:t xml:space="preserve"> </w:t>
      </w:r>
      <w:r>
        <w:t>에러</w:t>
      </w:r>
      <w:r>
        <w:t>.</w:t>
      </w:r>
      <w:r>
        <w:br/>
      </w:r>
      <w:r>
        <w:t>원인</w:t>
      </w:r>
      <w:r>
        <w:t xml:space="preserve">: </w:t>
      </w:r>
      <w:r>
        <w:t>공식</w:t>
      </w:r>
      <w:r>
        <w:t xml:space="preserve"> </w:t>
      </w:r>
      <w:r>
        <w:t>패키지는</w:t>
      </w:r>
      <w:r>
        <w:t xml:space="preserve"> `grpcio`. `grpc`</w:t>
      </w:r>
      <w:r>
        <w:t>는</w:t>
      </w:r>
      <w:r>
        <w:t xml:space="preserve"> </w:t>
      </w:r>
      <w:r>
        <w:t>사용하지</w:t>
      </w:r>
      <w:r>
        <w:t xml:space="preserve"> </w:t>
      </w:r>
      <w:r>
        <w:t>않음</w:t>
      </w:r>
      <w:r>
        <w:t>.</w:t>
      </w:r>
      <w:r>
        <w:br/>
      </w:r>
      <w:r>
        <w:t>해결</w:t>
      </w:r>
      <w:r>
        <w:t>: requirements</w:t>
      </w:r>
      <w:r>
        <w:t>에</w:t>
      </w:r>
      <w:r>
        <w:t xml:space="preserve"> `grpcio`, `grpcio-tools`</w:t>
      </w:r>
      <w:r>
        <w:t>만</w:t>
      </w:r>
      <w:r>
        <w:t xml:space="preserve"> </w:t>
      </w:r>
      <w:r>
        <w:t>사용</w:t>
      </w:r>
      <w:r>
        <w:t>.</w:t>
      </w:r>
      <w:r>
        <w:br/>
      </w:r>
      <w:r>
        <w:br/>
      </w:r>
      <w:r>
        <w:t>현상</w:t>
      </w:r>
      <w:r>
        <w:t xml:space="preserve"> 2: `ImportError: cannot import name runtime_versi</w:t>
      </w:r>
      <w:r>
        <w:t>on from google.protobuf`.</w:t>
      </w:r>
      <w:r>
        <w:br/>
      </w:r>
      <w:r>
        <w:t>원인</w:t>
      </w:r>
      <w:r>
        <w:t xml:space="preserve">: protobuf </w:t>
      </w:r>
      <w:r>
        <w:t>런타임이</w:t>
      </w:r>
      <w:r>
        <w:t xml:space="preserve"> </w:t>
      </w:r>
      <w:r>
        <w:t>생성</w:t>
      </w:r>
      <w:r>
        <w:t xml:space="preserve"> </w:t>
      </w:r>
      <w:r>
        <w:t>코드가</w:t>
      </w:r>
      <w:r>
        <w:t xml:space="preserve"> </w:t>
      </w:r>
      <w:r>
        <w:t>기대하는</w:t>
      </w:r>
      <w:r>
        <w:t xml:space="preserve"> </w:t>
      </w:r>
      <w:r>
        <w:t>버전보다</w:t>
      </w:r>
      <w:r>
        <w:t xml:space="preserve"> </w:t>
      </w:r>
      <w:r>
        <w:t>낮음</w:t>
      </w:r>
      <w:r>
        <w:t>.</w:t>
      </w:r>
      <w:r>
        <w:br/>
      </w:r>
      <w:r>
        <w:lastRenderedPageBreak/>
        <w:t>해결</w:t>
      </w:r>
      <w:r>
        <w:t>:</w:t>
      </w:r>
      <w:r>
        <w:br/>
        <w:t>```powershell</w:t>
      </w:r>
      <w:r>
        <w:br/>
        <w:t>pip uninstall -y grpc google protobuf</w:t>
      </w:r>
      <w:r>
        <w:br/>
        <w:t>pip install --upgrade pip</w:t>
      </w:r>
      <w:r>
        <w:br/>
        <w:t>pip install grpcio==1.64.1 grpcio-tools==1.64.1 protobuf&gt;=5.26.1</w:t>
      </w:r>
      <w:r>
        <w:br/>
        <w:t>python -m grpc_tools.protoc -I./proto --pyth</w:t>
      </w:r>
      <w:r>
        <w:t>on_out=./generated --grpc_python_out=./generated ./proto/sample.proto</w:t>
      </w:r>
      <w:r>
        <w:br/>
        <w:t>```</w:t>
      </w:r>
      <w:r>
        <w:br/>
      </w:r>
      <w:r>
        <w:t>의미</w:t>
      </w:r>
      <w:r>
        <w:t>:</w:t>
      </w:r>
      <w:r>
        <w:br/>
        <w:t xml:space="preserve">- `uninstall -y`: </w:t>
      </w:r>
      <w:r>
        <w:t>사용자</w:t>
      </w:r>
      <w:r>
        <w:t xml:space="preserve"> </w:t>
      </w:r>
      <w:r>
        <w:t>확인</w:t>
      </w:r>
      <w:r>
        <w:t xml:space="preserve"> </w:t>
      </w:r>
      <w:r>
        <w:t>없이</w:t>
      </w:r>
      <w:r>
        <w:t xml:space="preserve"> </w:t>
      </w:r>
      <w:r>
        <w:t>제거</w:t>
      </w:r>
      <w:r>
        <w:br/>
        <w:t xml:space="preserve">- </w:t>
      </w:r>
      <w:r>
        <w:t>버전</w:t>
      </w:r>
      <w:r>
        <w:t xml:space="preserve"> </w:t>
      </w:r>
      <w:r>
        <w:t>맞춤</w:t>
      </w:r>
      <w:r>
        <w:t xml:space="preserve"> </w:t>
      </w:r>
      <w:r>
        <w:t>설치</w:t>
      </w:r>
      <w:r>
        <w:t xml:space="preserve"> </w:t>
      </w:r>
      <w:r>
        <w:t>후</w:t>
      </w:r>
      <w:r>
        <w:t xml:space="preserve"> proto </w:t>
      </w:r>
      <w:r>
        <w:t>재컴파일</w:t>
      </w:r>
    </w:p>
    <w:p w:rsidR="004479E9" w:rsidRDefault="000926E7">
      <w:pPr>
        <w:pStyle w:val="21"/>
      </w:pPr>
      <w:r>
        <w:t xml:space="preserve">13.6 VSCode </w:t>
      </w:r>
      <w:r>
        <w:t>경고</w:t>
      </w:r>
      <w:r>
        <w:t xml:space="preserve">: </w:t>
      </w:r>
      <w:r>
        <w:t>전역</w:t>
      </w:r>
      <w:r>
        <w:t xml:space="preserve"> </w:t>
      </w:r>
      <w:r>
        <w:t>환경에</w:t>
      </w:r>
      <w:r>
        <w:t xml:space="preserve"> </w:t>
      </w:r>
      <w:r>
        <w:t>패키지</w:t>
      </w:r>
      <w:r>
        <w:t xml:space="preserve"> </w:t>
      </w:r>
      <w:r>
        <w:t>설치됨</w:t>
      </w:r>
    </w:p>
    <w:p w:rsidR="004479E9" w:rsidRDefault="000926E7">
      <w:r>
        <w:t>의미</w:t>
      </w:r>
      <w:r>
        <w:t xml:space="preserve">: </w:t>
      </w:r>
      <w:r>
        <w:t>전역</w:t>
      </w:r>
      <w:r>
        <w:t xml:space="preserve"> </w:t>
      </w:r>
      <w:r>
        <w:t>환경</w:t>
      </w:r>
      <w:r>
        <w:t xml:space="preserve"> </w:t>
      </w:r>
      <w:r>
        <w:t>패키지와</w:t>
      </w:r>
      <w:r>
        <w:t xml:space="preserve"> </w:t>
      </w:r>
      <w:r>
        <w:t>충돌할</w:t>
      </w:r>
      <w:r>
        <w:t xml:space="preserve"> </w:t>
      </w:r>
      <w:r>
        <w:t>수</w:t>
      </w:r>
      <w:r>
        <w:t xml:space="preserve"> </w:t>
      </w:r>
      <w:r>
        <w:t>있으니</w:t>
      </w:r>
      <w:r>
        <w:t xml:space="preserve"> </w:t>
      </w:r>
      <w:r>
        <w:t>가상환경</w:t>
      </w:r>
      <w:r>
        <w:t xml:space="preserve"> </w:t>
      </w:r>
      <w:r>
        <w:t>사용</w:t>
      </w:r>
      <w:r>
        <w:t xml:space="preserve"> </w:t>
      </w:r>
      <w:r>
        <w:t>권장</w:t>
      </w:r>
      <w:r>
        <w:t>.</w:t>
      </w:r>
    </w:p>
    <w:p w:rsidR="004479E9" w:rsidRDefault="000926E7">
      <w:r>
        <w:t>해결</w:t>
      </w:r>
      <w:r>
        <w:t xml:space="preserve">: </w:t>
      </w:r>
      <w:r>
        <w:t>이미</w:t>
      </w:r>
      <w:r>
        <w:t xml:space="preserve"> venv </w:t>
      </w:r>
      <w:r>
        <w:t>사용</w:t>
      </w:r>
      <w:r>
        <w:t xml:space="preserve"> </w:t>
      </w:r>
      <w:r>
        <w:t>중이면</w:t>
      </w:r>
      <w:r>
        <w:t xml:space="preserve"> </w:t>
      </w:r>
      <w:r>
        <w:t>무시</w:t>
      </w:r>
      <w:r>
        <w:t xml:space="preserve"> </w:t>
      </w:r>
      <w:r>
        <w:t>가능</w:t>
      </w:r>
      <w:r>
        <w:t xml:space="preserve">. </w:t>
      </w:r>
      <w:r>
        <w:t>새</w:t>
      </w:r>
      <w:r>
        <w:t xml:space="preserve"> </w:t>
      </w:r>
      <w:r>
        <w:t>프로젝트는</w:t>
      </w:r>
      <w:r>
        <w:t xml:space="preserve"> Create</w:t>
      </w:r>
      <w:r>
        <w:t>로</w:t>
      </w:r>
      <w:r>
        <w:t xml:space="preserve"> venv </w:t>
      </w:r>
      <w:r>
        <w:t>생성</w:t>
      </w:r>
      <w:r>
        <w:t>.</w:t>
      </w:r>
    </w:p>
    <w:p w:rsidR="004479E9" w:rsidRDefault="000926E7">
      <w:pPr>
        <w:pStyle w:val="1"/>
      </w:pPr>
      <w:r>
        <w:t>VSCo</w:t>
      </w:r>
      <w:r>
        <w:t xml:space="preserve">de gRPC </w:t>
      </w:r>
      <w:r>
        <w:t>프로젝트</w:t>
      </w:r>
      <w:r>
        <w:t xml:space="preserve"> – </w:t>
      </w:r>
      <w:r>
        <w:t>처음부터</w:t>
      </w:r>
      <w:r>
        <w:t xml:space="preserve"> </w:t>
      </w:r>
      <w:r>
        <w:t>끝까지</w:t>
      </w:r>
      <w:r>
        <w:t xml:space="preserve"> (</w:t>
      </w:r>
      <w:r>
        <w:t>최신</w:t>
      </w:r>
      <w:r>
        <w:t xml:space="preserve"> </w:t>
      </w:r>
      <w:r>
        <w:t>가이드</w:t>
      </w:r>
      <w:r>
        <w:t>)</w:t>
      </w:r>
    </w:p>
    <w:p w:rsidR="004479E9" w:rsidRDefault="000926E7">
      <w:r>
        <w:t>이</w:t>
      </w:r>
      <w:r>
        <w:t xml:space="preserve"> </w:t>
      </w:r>
      <w:r>
        <w:t>문서는</w:t>
      </w:r>
      <w:r>
        <w:t xml:space="preserve"> VSCode</w:t>
      </w:r>
      <w:r>
        <w:t>에서</w:t>
      </w:r>
      <w:r>
        <w:t xml:space="preserve"> gRPC </w:t>
      </w:r>
      <w:r>
        <w:t>프로젝트를</w:t>
      </w:r>
      <w:r>
        <w:t xml:space="preserve"> </w:t>
      </w:r>
      <w:r>
        <w:t>시작할</w:t>
      </w:r>
      <w:r>
        <w:t xml:space="preserve"> </w:t>
      </w:r>
      <w:r>
        <w:t>때부터</w:t>
      </w:r>
      <w:r>
        <w:t xml:space="preserve"> </w:t>
      </w:r>
      <w:r>
        <w:t>서버</w:t>
      </w:r>
      <w:r>
        <w:t>/</w:t>
      </w:r>
      <w:r>
        <w:t>클라이언트</w:t>
      </w:r>
      <w:r>
        <w:t xml:space="preserve"> </w:t>
      </w:r>
      <w:r>
        <w:t>개발</w:t>
      </w:r>
      <w:r>
        <w:t xml:space="preserve">, </w:t>
      </w:r>
      <w:r>
        <w:t>테스트</w:t>
      </w:r>
      <w:r>
        <w:t xml:space="preserve">, Git </w:t>
      </w:r>
      <w:r>
        <w:t>관리까지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다룬</w:t>
      </w:r>
      <w:r>
        <w:t xml:space="preserve"> </w:t>
      </w:r>
      <w:r>
        <w:t>단계별</w:t>
      </w:r>
      <w:r>
        <w:t xml:space="preserve"> </w:t>
      </w:r>
      <w:r>
        <w:t>안내서입니다</w:t>
      </w:r>
      <w:r>
        <w:t xml:space="preserve">. </w:t>
      </w:r>
      <w:r>
        <w:t>실제</w:t>
      </w:r>
      <w:r>
        <w:t xml:space="preserve"> </w:t>
      </w:r>
      <w:r>
        <w:t>진행</w:t>
      </w:r>
      <w:r>
        <w:t xml:space="preserve"> </w:t>
      </w:r>
      <w:r>
        <w:t>중</w:t>
      </w:r>
      <w:r>
        <w:t xml:space="preserve"> </w:t>
      </w:r>
      <w:r>
        <w:t>발생한</w:t>
      </w:r>
      <w:r>
        <w:t xml:space="preserve"> </w:t>
      </w:r>
      <w:r>
        <w:t>오류와</w:t>
      </w:r>
      <w:r>
        <w:t xml:space="preserve"> </w:t>
      </w:r>
      <w:r>
        <w:t>해결</w:t>
      </w:r>
      <w:r>
        <w:t xml:space="preserve"> </w:t>
      </w:r>
      <w:r>
        <w:t>방법도</w:t>
      </w:r>
      <w:r>
        <w:t xml:space="preserve"> </w:t>
      </w:r>
      <w:r>
        <w:t>포함했습니다</w:t>
      </w:r>
      <w:r>
        <w:t xml:space="preserve">. </w:t>
      </w:r>
      <w:r>
        <w:t>각</w:t>
      </w:r>
      <w:r>
        <w:t xml:space="preserve"> </w:t>
      </w:r>
      <w:r>
        <w:t>단계는</w:t>
      </w:r>
      <w:r>
        <w:t xml:space="preserve"> </w:t>
      </w:r>
      <w:r>
        <w:t>코드</w:t>
      </w:r>
      <w:r>
        <w:t xml:space="preserve"> </w:t>
      </w:r>
      <w:r>
        <w:t>블록</w:t>
      </w:r>
      <w:r>
        <w:t xml:space="preserve">(bash </w:t>
      </w:r>
      <w:r>
        <w:t>등</w:t>
      </w:r>
      <w:r>
        <w:t>)</w:t>
      </w:r>
      <w:r>
        <w:t>을</w:t>
      </w:r>
      <w:r>
        <w:t xml:space="preserve"> </w:t>
      </w:r>
      <w:r>
        <w:t>사용해</w:t>
      </w:r>
      <w:r>
        <w:t xml:space="preserve"> </w:t>
      </w:r>
      <w:r>
        <w:t>배경색상으로</w:t>
      </w:r>
      <w:r>
        <w:t xml:space="preserve"> </w:t>
      </w:r>
      <w:r>
        <w:t>구분되며</w:t>
      </w:r>
      <w:r>
        <w:t xml:space="preserve">, </w:t>
      </w:r>
      <w:r>
        <w:t>복사</w:t>
      </w:r>
      <w:r>
        <w:t xml:space="preserve"> </w:t>
      </w:r>
      <w:r>
        <w:t>후</w:t>
      </w:r>
      <w:r>
        <w:t xml:space="preserve"> </w:t>
      </w:r>
      <w:r>
        <w:t>바로</w:t>
      </w:r>
      <w:r>
        <w:t xml:space="preserve"> </w:t>
      </w:r>
      <w:r>
        <w:t>실행할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4479E9" w:rsidRDefault="004479E9"/>
    <w:p w:rsidR="004479E9" w:rsidRDefault="000926E7">
      <w:pPr>
        <w:pStyle w:val="21"/>
      </w:pPr>
      <w:r>
        <w:t xml:space="preserve">0. </w:t>
      </w:r>
      <w:r>
        <w:t>프로젝트</w:t>
      </w:r>
      <w:r>
        <w:t xml:space="preserve"> </w:t>
      </w:r>
      <w:r>
        <w:t>시작</w:t>
      </w:r>
      <w:r>
        <w:t xml:space="preserve"> </w:t>
      </w:r>
      <w:r>
        <w:t>전</w:t>
      </w:r>
      <w:r>
        <w:t xml:space="preserve"> </w:t>
      </w:r>
      <w:r>
        <w:t>준비</w:t>
      </w:r>
      <w:r>
        <w:t xml:space="preserve"> (Git &amp; .gitignore)</w:t>
      </w:r>
    </w:p>
    <w:p w:rsidR="004479E9" w:rsidRDefault="000926E7">
      <w:r>
        <w:t>VSCode</w:t>
      </w:r>
      <w:r>
        <w:t>에서</w:t>
      </w:r>
      <w:r>
        <w:t xml:space="preserve"> </w:t>
      </w:r>
      <w:r>
        <w:t>새</w:t>
      </w:r>
      <w:r>
        <w:t xml:space="preserve"> </w:t>
      </w:r>
      <w:r>
        <w:t>프로젝트를</w:t>
      </w:r>
      <w:r>
        <w:t xml:space="preserve"> </w:t>
      </w:r>
      <w:r>
        <w:t>만들</w:t>
      </w:r>
      <w:r>
        <w:t xml:space="preserve"> </w:t>
      </w:r>
      <w:r>
        <w:t>때</w:t>
      </w:r>
      <w:r>
        <w:t xml:space="preserve"> </w:t>
      </w:r>
      <w:r>
        <w:t>가장</w:t>
      </w:r>
      <w:r>
        <w:t xml:space="preserve"> </w:t>
      </w:r>
      <w:r>
        <w:t>먼저</w:t>
      </w:r>
      <w:r>
        <w:t xml:space="preserve"> .gitignore </w:t>
      </w:r>
      <w:r>
        <w:t>파일을</w:t>
      </w:r>
      <w:r>
        <w:t xml:space="preserve"> </w:t>
      </w:r>
      <w:r>
        <w:t>생성하는</w:t>
      </w:r>
      <w:r>
        <w:t xml:space="preserve"> </w:t>
      </w:r>
      <w:r>
        <w:t>것이</w:t>
      </w:r>
      <w:r>
        <w:t xml:space="preserve"> </w:t>
      </w:r>
      <w:r>
        <w:t>중요합니다</w:t>
      </w:r>
      <w:r>
        <w:t xml:space="preserve">. </w:t>
      </w:r>
      <w:r>
        <w:t>이렇게</w:t>
      </w:r>
      <w:r>
        <w:t xml:space="preserve"> </w:t>
      </w:r>
      <w:r>
        <w:t>해야</w:t>
      </w:r>
      <w:r>
        <w:t xml:space="preserve"> </w:t>
      </w:r>
      <w:r>
        <w:t>불필요한</w:t>
      </w:r>
      <w:r>
        <w:t xml:space="preserve"> venv, </w:t>
      </w:r>
      <w:r>
        <w:t>캐시</w:t>
      </w:r>
      <w:r>
        <w:t xml:space="preserve"> </w:t>
      </w:r>
      <w:r>
        <w:t>파일이</w:t>
      </w:r>
      <w:r>
        <w:t xml:space="preserve"> </w:t>
      </w:r>
      <w:r>
        <w:t>원격</w:t>
      </w:r>
      <w:r>
        <w:t xml:space="preserve"> </w:t>
      </w:r>
      <w:r>
        <w:t>저장소에</w:t>
      </w:r>
      <w:r>
        <w:t xml:space="preserve"> </w:t>
      </w:r>
      <w:r>
        <w:t>올라가지</w:t>
      </w:r>
      <w:r>
        <w:t xml:space="preserve"> </w:t>
      </w:r>
      <w:r>
        <w:t>않습니다</w:t>
      </w:r>
      <w:r>
        <w:t>.</w:t>
      </w:r>
    </w:p>
    <w:p w:rsidR="004479E9" w:rsidRDefault="000926E7">
      <w:r>
        <w:t># Python venv</w:t>
      </w:r>
      <w:r>
        <w:br/>
        <w:t>.venv/</w:t>
      </w:r>
      <w:r>
        <w:br/>
        <w:t>venv/</w:t>
      </w:r>
      <w:r>
        <w:br/>
        <w:t>ENV/</w:t>
      </w:r>
      <w:r>
        <w:br/>
        <w:t>env/</w:t>
      </w:r>
      <w:r>
        <w:br/>
      </w:r>
      <w:r>
        <w:br/>
        <w:t># Cache</w:t>
      </w:r>
      <w:r>
        <w:br/>
        <w:t>__pycache__/</w:t>
      </w:r>
      <w:r>
        <w:br/>
        <w:t>*.py[cod]</w:t>
      </w:r>
      <w:r>
        <w:br/>
      </w:r>
      <w:bookmarkStart w:id="0" w:name="_GoBack"/>
      <w:bookmarkEnd w:id="0"/>
      <w:r>
        <w:lastRenderedPageBreak/>
        <w:br/>
        <w:t># Build</w:t>
      </w:r>
      <w:r>
        <w:br/>
        <w:t>*.egg-info/</w:t>
      </w:r>
      <w:r>
        <w:br/>
        <w:t>dist/</w:t>
      </w:r>
      <w:r>
        <w:br/>
        <w:t>build/</w:t>
      </w:r>
      <w:r>
        <w:br/>
      </w:r>
      <w:r>
        <w:br/>
        <w:t># IDE</w:t>
      </w:r>
      <w:r>
        <w:br/>
        <w:t>.vscode/</w:t>
      </w:r>
      <w:r>
        <w:br/>
        <w:t>.idea/</w:t>
      </w:r>
      <w:r>
        <w:br/>
      </w:r>
      <w:r>
        <w:br/>
        <w:t># Logs</w:t>
      </w:r>
      <w:r>
        <w:br/>
        <w:t>*.log</w:t>
      </w:r>
    </w:p>
    <w:p w:rsidR="004479E9" w:rsidRDefault="000926E7">
      <w:r>
        <w:t>생성</w:t>
      </w:r>
      <w:r>
        <w:t xml:space="preserve"> </w:t>
      </w:r>
      <w:r>
        <w:t>후</w:t>
      </w:r>
      <w:r>
        <w:t>:</w:t>
      </w:r>
    </w:p>
    <w:p w:rsidR="004479E9" w:rsidRDefault="000926E7">
      <w:r>
        <w:t>git init</w:t>
      </w:r>
      <w:r>
        <w:br/>
        <w:t>git add .gitign</w:t>
      </w:r>
      <w:r>
        <w:t>ore</w:t>
      </w:r>
      <w:r>
        <w:br/>
        <w:t>git commit -m "Add .gitignore"</w:t>
      </w:r>
    </w:p>
    <w:p w:rsidR="004479E9" w:rsidRDefault="004479E9"/>
    <w:p w:rsidR="004479E9" w:rsidRDefault="000926E7">
      <w:pPr>
        <w:pStyle w:val="21"/>
      </w:pPr>
      <w:r>
        <w:t xml:space="preserve">1. </w:t>
      </w:r>
      <w:r>
        <w:t>개요</w:t>
      </w:r>
    </w:p>
    <w:p w:rsidR="004479E9" w:rsidRDefault="000926E7">
      <w:r>
        <w:t>gRPC</w:t>
      </w:r>
      <w:r>
        <w:t>를</w:t>
      </w:r>
      <w:r>
        <w:t xml:space="preserve"> </w:t>
      </w:r>
      <w:r>
        <w:t>처음</w:t>
      </w:r>
      <w:r>
        <w:t xml:space="preserve"> </w:t>
      </w:r>
      <w:r>
        <w:t>접하는</w:t>
      </w:r>
      <w:r>
        <w:t xml:space="preserve"> </w:t>
      </w:r>
      <w:r>
        <w:t>사용자가</w:t>
      </w:r>
      <w:r>
        <w:t xml:space="preserve"> VSCode</w:t>
      </w:r>
      <w:r>
        <w:t>에서</w:t>
      </w:r>
      <w:r>
        <w:t xml:space="preserve"> </w:t>
      </w:r>
      <w:r>
        <w:t>폴더</w:t>
      </w:r>
      <w:r>
        <w:t xml:space="preserve"> </w:t>
      </w:r>
      <w:r>
        <w:t>구조를</w:t>
      </w:r>
      <w:r>
        <w:t xml:space="preserve"> </w:t>
      </w:r>
      <w:r>
        <w:t>만들고</w:t>
      </w:r>
      <w:r>
        <w:t xml:space="preserve">, </w:t>
      </w:r>
      <w:r>
        <w:t>가상환경을</w:t>
      </w:r>
      <w:r>
        <w:t xml:space="preserve"> </w:t>
      </w:r>
      <w:r>
        <w:t>구성하고</w:t>
      </w:r>
      <w:r>
        <w:t>, proto</w:t>
      </w:r>
      <w:r>
        <w:t>를</w:t>
      </w:r>
      <w:r>
        <w:t xml:space="preserve"> </w:t>
      </w:r>
      <w:r>
        <w:t>컴파일하여</w:t>
      </w:r>
      <w:r>
        <w:t xml:space="preserve"> </w:t>
      </w:r>
      <w:r>
        <w:t>파이썬</w:t>
      </w:r>
      <w:r>
        <w:t xml:space="preserve"> </w:t>
      </w:r>
      <w:r>
        <w:t>서버</w:t>
      </w:r>
      <w:r>
        <w:t>/</w:t>
      </w:r>
      <w:r>
        <w:t>클라이언트를</w:t>
      </w:r>
      <w:r>
        <w:t xml:space="preserve"> </w:t>
      </w:r>
      <w:r>
        <w:t>실행한</w:t>
      </w:r>
      <w:r>
        <w:t xml:space="preserve"> </w:t>
      </w:r>
      <w:r>
        <w:t>뒤</w:t>
      </w:r>
      <w:r>
        <w:t>, BloomRPC·Postman</w:t>
      </w:r>
      <w:r>
        <w:t>으로</w:t>
      </w:r>
      <w:r>
        <w:t xml:space="preserve"> </w:t>
      </w:r>
      <w:r>
        <w:t>검증하는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다룹니다</w:t>
      </w:r>
      <w:r>
        <w:t xml:space="preserve">. </w:t>
      </w:r>
      <w:r>
        <w:t>또한</w:t>
      </w:r>
      <w:r>
        <w:t xml:space="preserve"> </w:t>
      </w:r>
      <w:r>
        <w:t>실제</w:t>
      </w:r>
      <w:r>
        <w:t xml:space="preserve"> </w:t>
      </w:r>
      <w:r>
        <w:t>진행</w:t>
      </w:r>
      <w:r>
        <w:t xml:space="preserve"> </w:t>
      </w:r>
      <w:r>
        <w:t>중</w:t>
      </w:r>
      <w:r>
        <w:t xml:space="preserve"> </w:t>
      </w:r>
      <w:r>
        <w:t>발생한</w:t>
      </w:r>
      <w:r>
        <w:t xml:space="preserve"> </w:t>
      </w:r>
      <w:r>
        <w:t>오류들을</w:t>
      </w:r>
      <w:r>
        <w:t xml:space="preserve"> “</w:t>
      </w:r>
      <w:r>
        <w:t>현상</w:t>
      </w:r>
      <w:r>
        <w:t>/</w:t>
      </w:r>
      <w:r>
        <w:t>원인</w:t>
      </w:r>
      <w:r>
        <w:t>/</w:t>
      </w:r>
      <w:r>
        <w:t>해결</w:t>
      </w:r>
      <w:r>
        <w:t xml:space="preserve">” </w:t>
      </w:r>
      <w:r>
        <w:t>표로</w:t>
      </w:r>
      <w:r>
        <w:t xml:space="preserve"> </w:t>
      </w:r>
      <w:r>
        <w:t>정리해</w:t>
      </w:r>
      <w:r>
        <w:t xml:space="preserve"> </w:t>
      </w:r>
      <w:r>
        <w:t>재발을</w:t>
      </w:r>
      <w:r>
        <w:t xml:space="preserve"> </w:t>
      </w:r>
      <w:r>
        <w:t>방지합니다</w:t>
      </w:r>
      <w:r>
        <w:t>.</w:t>
      </w:r>
    </w:p>
    <w:p w:rsidR="004479E9" w:rsidRDefault="004479E9"/>
    <w:p w:rsidR="004479E9" w:rsidRDefault="000926E7">
      <w:pPr>
        <w:pStyle w:val="21"/>
      </w:pPr>
      <w:r>
        <w:t xml:space="preserve">2. Git </w:t>
      </w:r>
      <w:r>
        <w:t>브랜치와</w:t>
      </w:r>
      <w:r>
        <w:t xml:space="preserve"> Pull Request </w:t>
      </w:r>
      <w:r>
        <w:t>쉽게</w:t>
      </w:r>
      <w:r>
        <w:t xml:space="preserve"> </w:t>
      </w:r>
      <w:r>
        <w:t>이해하기</w:t>
      </w:r>
    </w:p>
    <w:p w:rsidR="004479E9" w:rsidRDefault="000926E7">
      <w:r>
        <w:t xml:space="preserve">main = </w:t>
      </w:r>
      <w:r>
        <w:t>원본</w:t>
      </w:r>
      <w:r>
        <w:t>/</w:t>
      </w:r>
      <w:r>
        <w:t>안정</w:t>
      </w:r>
      <w:r>
        <w:t xml:space="preserve"> </w:t>
      </w:r>
      <w:r>
        <w:t>버전</w:t>
      </w:r>
    </w:p>
    <w:p w:rsidR="004479E9" w:rsidRDefault="000926E7">
      <w:r>
        <w:t xml:space="preserve">feature = </w:t>
      </w:r>
      <w:r>
        <w:t>백업</w:t>
      </w:r>
      <w:r>
        <w:t>/</w:t>
      </w:r>
      <w:r>
        <w:t>실험</w:t>
      </w:r>
      <w:r>
        <w:t xml:space="preserve"> </w:t>
      </w:r>
      <w:r>
        <w:t>브랜치</w:t>
      </w:r>
    </w:p>
    <w:p w:rsidR="004479E9" w:rsidRDefault="000926E7">
      <w:r>
        <w:t xml:space="preserve">merge/PR = </w:t>
      </w:r>
      <w:r>
        <w:t>브랜치</w:t>
      </w:r>
      <w:r>
        <w:t xml:space="preserve"> </w:t>
      </w:r>
      <w:r>
        <w:t>간</w:t>
      </w:r>
      <w:r>
        <w:t xml:space="preserve"> </w:t>
      </w:r>
      <w:r>
        <w:t>합치기</w:t>
      </w:r>
    </w:p>
    <w:p w:rsidR="004479E9" w:rsidRDefault="000926E7">
      <w:pPr>
        <w:pStyle w:val="31"/>
      </w:pPr>
      <w:r>
        <w:t>브랜치</w:t>
      </w:r>
      <w:r>
        <w:t xml:space="preserve"> </w:t>
      </w:r>
      <w:r>
        <w:t>만들기</w:t>
      </w:r>
    </w:p>
    <w:p w:rsidR="004479E9" w:rsidRDefault="000926E7">
      <w:r>
        <w:t>git checkout -b feature/grpc-first-test</w:t>
      </w:r>
      <w:r>
        <w:br/>
        <w:t>git push -u origin feature/grpc-first-test</w:t>
      </w:r>
    </w:p>
    <w:p w:rsidR="004479E9" w:rsidRDefault="000926E7">
      <w:pPr>
        <w:pStyle w:val="31"/>
      </w:pPr>
      <w:r>
        <w:lastRenderedPageBreak/>
        <w:t>main</w:t>
      </w:r>
      <w:r>
        <w:t>에서</w:t>
      </w:r>
      <w:r>
        <w:t xml:space="preserve"> </w:t>
      </w:r>
      <w:r>
        <w:t>수정</w:t>
      </w:r>
      <w:r>
        <w:t xml:space="preserve"> </w:t>
      </w:r>
      <w:r>
        <w:t>후</w:t>
      </w:r>
      <w:r>
        <w:t xml:space="preserve"> feature</w:t>
      </w:r>
      <w:r>
        <w:t>에</w:t>
      </w:r>
      <w:r>
        <w:t xml:space="preserve"> </w:t>
      </w:r>
      <w:r>
        <w:t>반영하기</w:t>
      </w:r>
    </w:p>
    <w:p w:rsidR="004479E9" w:rsidRDefault="000926E7">
      <w:r>
        <w:t>git switch feature/grpc-first-test</w:t>
      </w:r>
      <w:r>
        <w:br/>
        <w:t>git merge main</w:t>
      </w:r>
    </w:p>
    <w:p w:rsidR="004479E9" w:rsidRDefault="000926E7">
      <w:pPr>
        <w:pStyle w:val="31"/>
      </w:pPr>
      <w:r>
        <w:t xml:space="preserve">feature </w:t>
      </w:r>
      <w:r>
        <w:t>결과를</w:t>
      </w:r>
      <w:r>
        <w:t xml:space="preserve"> main</w:t>
      </w:r>
      <w:r>
        <w:t>에</w:t>
      </w:r>
      <w:r>
        <w:t xml:space="preserve"> </w:t>
      </w:r>
      <w:r>
        <w:t>반영하고</w:t>
      </w:r>
      <w:r>
        <w:t xml:space="preserve"> </w:t>
      </w:r>
      <w:r>
        <w:t>싶을</w:t>
      </w:r>
      <w:r>
        <w:t xml:space="preserve"> </w:t>
      </w:r>
      <w:r>
        <w:t>때</w:t>
      </w:r>
    </w:p>
    <w:p w:rsidR="004479E9" w:rsidRDefault="000926E7">
      <w:r>
        <w:t>GitHub</w:t>
      </w:r>
      <w:r>
        <w:t>에서</w:t>
      </w:r>
      <w:r>
        <w:t xml:space="preserve"> Pull </w:t>
      </w:r>
      <w:r>
        <w:t xml:space="preserve">Request </w:t>
      </w:r>
      <w:r>
        <w:t>생성</w:t>
      </w:r>
    </w:p>
    <w:p w:rsidR="004479E9" w:rsidRDefault="000926E7">
      <w:r>
        <w:t>또는</w:t>
      </w:r>
      <w:r>
        <w:t xml:space="preserve"> </w:t>
      </w:r>
      <w:r>
        <w:t>로컬에서</w:t>
      </w:r>
      <w:r>
        <w:t>:</w:t>
      </w:r>
    </w:p>
    <w:p w:rsidR="004479E9" w:rsidRDefault="000926E7">
      <w:r>
        <w:t>git switch main</w:t>
      </w:r>
      <w:r>
        <w:br/>
        <w:t>git merge feature/grpc-first-test</w:t>
      </w:r>
      <w:r>
        <w:br/>
        <w:t>git push</w:t>
      </w:r>
    </w:p>
    <w:p w:rsidR="004479E9" w:rsidRDefault="000926E7">
      <w:r>
        <w:t>👉</w:t>
      </w:r>
      <w:r>
        <w:t xml:space="preserve"> </w:t>
      </w:r>
      <w:r>
        <w:t>혼자</w:t>
      </w:r>
      <w:r>
        <w:t xml:space="preserve"> </w:t>
      </w:r>
      <w:r>
        <w:t>개발할</w:t>
      </w:r>
      <w:r>
        <w:t xml:space="preserve"> </w:t>
      </w:r>
      <w:r>
        <w:t>때는</w:t>
      </w:r>
      <w:r>
        <w:t xml:space="preserve"> feature</w:t>
      </w:r>
      <w:r>
        <w:t>를</w:t>
      </w:r>
      <w:r>
        <w:t xml:space="preserve"> “</w:t>
      </w:r>
      <w:r>
        <w:t>백업</w:t>
      </w:r>
      <w:r>
        <w:t>/</w:t>
      </w:r>
      <w:r>
        <w:t>실험용</w:t>
      </w:r>
      <w:r>
        <w:t>”</w:t>
      </w:r>
      <w:r>
        <w:t>으로</w:t>
      </w:r>
      <w:r>
        <w:t xml:space="preserve"> </w:t>
      </w:r>
      <w:r>
        <w:t>쓰고</w:t>
      </w:r>
      <w:r>
        <w:t xml:space="preserve"> main</w:t>
      </w:r>
      <w:r>
        <w:t>은</w:t>
      </w:r>
      <w:r>
        <w:t xml:space="preserve"> </w:t>
      </w:r>
      <w:r>
        <w:t>깨끗하게</w:t>
      </w:r>
      <w:r>
        <w:t xml:space="preserve"> </w:t>
      </w:r>
      <w:r>
        <w:t>유지하세요</w:t>
      </w:r>
      <w:r>
        <w:t>. PR</w:t>
      </w:r>
      <w:r>
        <w:t>은</w:t>
      </w:r>
      <w:r>
        <w:t xml:space="preserve"> “</w:t>
      </w:r>
      <w:r>
        <w:t>실험한</w:t>
      </w:r>
      <w:r>
        <w:t xml:space="preserve"> </w:t>
      </w:r>
      <w:r>
        <w:t>걸</w:t>
      </w:r>
      <w:r>
        <w:t xml:space="preserve"> main</w:t>
      </w:r>
      <w:r>
        <w:t>에</w:t>
      </w:r>
      <w:r>
        <w:t xml:space="preserve"> </w:t>
      </w:r>
      <w:r>
        <w:t>합치고</w:t>
      </w:r>
      <w:r>
        <w:t xml:space="preserve"> </w:t>
      </w:r>
      <w:r>
        <w:t>싶을</w:t>
      </w:r>
      <w:r>
        <w:t xml:space="preserve"> </w:t>
      </w:r>
      <w:r>
        <w:t>때만</w:t>
      </w:r>
      <w:r>
        <w:t xml:space="preserve">” </w:t>
      </w:r>
      <w:r>
        <w:t>사용하면</w:t>
      </w:r>
      <w:r>
        <w:t xml:space="preserve"> </w:t>
      </w:r>
      <w:r>
        <w:t>됩니다</w:t>
      </w:r>
      <w:r>
        <w:t>.</w:t>
      </w:r>
    </w:p>
    <w:p w:rsidR="004479E9" w:rsidRDefault="004479E9"/>
    <w:p w:rsidR="004479E9" w:rsidRDefault="000926E7">
      <w:pPr>
        <w:pStyle w:val="21"/>
      </w:pPr>
      <w:r>
        <w:t xml:space="preserve">3. </w:t>
      </w:r>
      <w:r>
        <w:t>폴더</w:t>
      </w:r>
      <w:r>
        <w:t xml:space="preserve"> </w:t>
      </w:r>
      <w:r>
        <w:t>구조</w:t>
      </w:r>
      <w:r>
        <w:t xml:space="preserve"> </w:t>
      </w:r>
      <w:r>
        <w:t>만들기</w:t>
      </w:r>
    </w:p>
    <w:p w:rsidR="004479E9" w:rsidRDefault="000926E7">
      <w:r>
        <w:t>권장</w:t>
      </w:r>
      <w:r>
        <w:t xml:space="preserve"> </w:t>
      </w:r>
      <w:r>
        <w:t>폴더</w:t>
      </w:r>
      <w:r>
        <w:t xml:space="preserve"> </w:t>
      </w:r>
      <w:r>
        <w:t>구조</w:t>
      </w:r>
      <w:r>
        <w:t>:</w:t>
      </w:r>
    </w:p>
    <w:p w:rsidR="004479E9" w:rsidRDefault="000926E7">
      <w:r>
        <w:t>grpc_sample/</w:t>
      </w:r>
      <w:r>
        <w:br/>
        <w:t xml:space="preserve"> ├─ proto/</w:t>
      </w:r>
      <w:r>
        <w:br/>
        <w:t xml:space="preserve"> │    └─ sample.proto</w:t>
      </w:r>
      <w:r>
        <w:br/>
        <w:t xml:space="preserve"> ├─ server/</w:t>
      </w:r>
      <w:r>
        <w:br/>
        <w:t xml:space="preserve"> │ </w:t>
      </w:r>
      <w:r>
        <w:t xml:space="preserve">   └─ server.py</w:t>
      </w:r>
      <w:r>
        <w:br/>
        <w:t xml:space="preserve"> ├─ client/</w:t>
      </w:r>
      <w:r>
        <w:br/>
        <w:t xml:space="preserve"> │    └─ client.py</w:t>
      </w:r>
      <w:r>
        <w:br/>
        <w:t xml:space="preserve"> ├─ generated/</w:t>
      </w:r>
      <w:r>
        <w:br/>
        <w:t xml:space="preserve"> ├─ venv/</w:t>
      </w:r>
      <w:r>
        <w:br/>
        <w:t xml:space="preserve"> └─ requirements.txt</w:t>
      </w:r>
    </w:p>
    <w:p w:rsidR="004479E9" w:rsidRDefault="000926E7">
      <w:r>
        <w:t>터미널에서</w:t>
      </w:r>
      <w:r>
        <w:t xml:space="preserve"> </w:t>
      </w:r>
      <w:r>
        <w:t>생성</w:t>
      </w:r>
      <w:r>
        <w:t>:</w:t>
      </w:r>
    </w:p>
    <w:p w:rsidR="004479E9" w:rsidRDefault="000926E7">
      <w:r>
        <w:t>mkdir grpc_sample; cd grpc_sample</w:t>
      </w:r>
      <w:r>
        <w:br/>
        <w:t>mkdir proto, server, client, generated</w:t>
      </w:r>
      <w:r>
        <w:br/>
        <w:t>ni proto\sample.proto -it file | Out-Null</w:t>
      </w:r>
      <w:r>
        <w:br/>
        <w:t>ni server\server.py   -it file | Out-N</w:t>
      </w:r>
      <w:r>
        <w:t>ull</w:t>
      </w:r>
      <w:r>
        <w:br/>
        <w:t>ni client\client.py   -it file | Out-Null</w:t>
      </w:r>
      <w:r>
        <w:br/>
        <w:t>ni requirements.txt   -it file | Out-Null</w:t>
      </w:r>
    </w:p>
    <w:p w:rsidR="004479E9" w:rsidRDefault="000926E7">
      <w:r>
        <w:lastRenderedPageBreak/>
        <w:t>명령어</w:t>
      </w:r>
      <w:r>
        <w:t xml:space="preserve"> </w:t>
      </w:r>
      <w:r>
        <w:t>설명</w:t>
      </w:r>
      <w:r>
        <w:t xml:space="preserve">: - mkdir: </w:t>
      </w:r>
      <w:r>
        <w:t>폴더</w:t>
      </w:r>
      <w:r>
        <w:t xml:space="preserve"> </w:t>
      </w:r>
      <w:r>
        <w:t>생성</w:t>
      </w:r>
      <w:r>
        <w:t xml:space="preserve"> - ni: </w:t>
      </w:r>
      <w:r>
        <w:t>파일</w:t>
      </w:r>
      <w:r>
        <w:t xml:space="preserve"> </w:t>
      </w:r>
      <w:r>
        <w:t>생성</w:t>
      </w:r>
      <w:r>
        <w:t xml:space="preserve"> (PowerShell </w:t>
      </w:r>
      <w:r>
        <w:t>전용</w:t>
      </w:r>
      <w:r>
        <w:t xml:space="preserve">) - ;: </w:t>
      </w:r>
      <w:r>
        <w:t>여러</w:t>
      </w:r>
      <w:r>
        <w:t xml:space="preserve"> </w:t>
      </w:r>
      <w:r>
        <w:t>명령</w:t>
      </w:r>
      <w:r>
        <w:t xml:space="preserve"> </w:t>
      </w:r>
      <w:r>
        <w:t>한</w:t>
      </w:r>
      <w:r>
        <w:t xml:space="preserve"> </w:t>
      </w:r>
      <w:r>
        <w:t>줄</w:t>
      </w:r>
      <w:r>
        <w:t xml:space="preserve"> </w:t>
      </w:r>
      <w:r>
        <w:t>실행</w:t>
      </w:r>
      <w:r>
        <w:t xml:space="preserve"> - Out-Null: </w:t>
      </w:r>
      <w:r>
        <w:t>출력</w:t>
      </w:r>
      <w:r>
        <w:t xml:space="preserve"> </w:t>
      </w:r>
      <w:r>
        <w:t>숨김</w:t>
      </w:r>
    </w:p>
    <w:p w:rsidR="004479E9" w:rsidRDefault="004479E9"/>
    <w:p w:rsidR="004479E9" w:rsidRDefault="000926E7">
      <w:pPr>
        <w:pStyle w:val="21"/>
      </w:pPr>
      <w:r>
        <w:t xml:space="preserve">4. </w:t>
      </w:r>
      <w:r>
        <w:t>가상환경</w:t>
      </w:r>
      <w:r>
        <w:t>(venv)</w:t>
      </w:r>
      <w:r>
        <w:t>과</w:t>
      </w:r>
      <w:r>
        <w:t xml:space="preserve"> VSCode </w:t>
      </w:r>
      <w:r>
        <w:t>인터프리터</w:t>
      </w:r>
      <w:r>
        <w:t xml:space="preserve"> </w:t>
      </w:r>
      <w:r>
        <w:t>설정</w:t>
      </w:r>
    </w:p>
    <w:p w:rsidR="004479E9" w:rsidRDefault="000926E7">
      <w:r>
        <w:t>python -m venv venv</w:t>
      </w:r>
      <w:r>
        <w:br/>
        <w:t>venv\Scripts\Activate.ps1</w:t>
      </w:r>
    </w:p>
    <w:p w:rsidR="004479E9" w:rsidRDefault="000926E7">
      <w:r>
        <w:t>VSC</w:t>
      </w:r>
      <w:r>
        <w:t>ode</w:t>
      </w:r>
      <w:r>
        <w:t>에서</w:t>
      </w:r>
      <w:r>
        <w:t xml:space="preserve"> </w:t>
      </w:r>
      <w:r>
        <w:t>인터프리터</w:t>
      </w:r>
      <w:r>
        <w:t xml:space="preserve"> </w:t>
      </w:r>
      <w:r>
        <w:t>지정</w:t>
      </w:r>
      <w:r>
        <w:t xml:space="preserve"> → Python: Select Interpreter → ./venv/Scripts/python.exe </w:t>
      </w:r>
      <w:r>
        <w:t>선택</w:t>
      </w:r>
      <w:r>
        <w:t>.</w:t>
      </w:r>
    </w:p>
    <w:p w:rsidR="004479E9" w:rsidRDefault="004479E9"/>
    <w:p w:rsidR="004479E9" w:rsidRDefault="000926E7">
      <w:pPr>
        <w:pStyle w:val="21"/>
      </w:pPr>
      <w:r>
        <w:t xml:space="preserve">5. requirements.txt </w:t>
      </w:r>
      <w:r>
        <w:t>작성</w:t>
      </w:r>
      <w:r>
        <w:t xml:space="preserve"> </w:t>
      </w:r>
      <w:r>
        <w:t>및</w:t>
      </w:r>
      <w:r>
        <w:t xml:space="preserve"> </w:t>
      </w:r>
      <w:r>
        <w:t>설치</w:t>
      </w:r>
    </w:p>
    <w:p w:rsidR="004479E9" w:rsidRDefault="000926E7">
      <w:r>
        <w:t>grpcio==1.64.1</w:t>
      </w:r>
      <w:r>
        <w:br/>
        <w:t>grpcio-tools==1.64.1</w:t>
      </w:r>
      <w:r>
        <w:br/>
        <w:t>protobuf&gt;=5.26.1</w:t>
      </w:r>
    </w:p>
    <w:p w:rsidR="004479E9" w:rsidRDefault="000926E7">
      <w:r>
        <w:t>설치</w:t>
      </w:r>
      <w:r>
        <w:t>:</w:t>
      </w:r>
    </w:p>
    <w:p w:rsidR="004479E9" w:rsidRDefault="000926E7">
      <w:r>
        <w:t>pip install -r requirements.txt</w:t>
      </w:r>
    </w:p>
    <w:p w:rsidR="004479E9" w:rsidRDefault="004479E9"/>
    <w:p w:rsidR="004479E9" w:rsidRDefault="000926E7">
      <w:pPr>
        <w:pStyle w:val="21"/>
      </w:pPr>
      <w:r>
        <w:t xml:space="preserve">6. proto </w:t>
      </w:r>
      <w:r>
        <w:t>작성</w:t>
      </w:r>
      <w:r>
        <w:t>(sample.proto)</w:t>
      </w:r>
    </w:p>
    <w:p w:rsidR="004479E9" w:rsidRDefault="000926E7">
      <w:pPr>
        <w:shd w:val="clear" w:color="auto" w:fill="D9D9D9"/>
      </w:pPr>
      <w:r>
        <w:rPr>
          <w:rFonts w:ascii="Consolas" w:hAnsi="Consolas"/>
          <w:color w:val="000000"/>
        </w:rPr>
        <w:t>syntax = "proto3";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package sample;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service CostService {</w:t>
      </w:r>
      <w:r>
        <w:rPr>
          <w:rFonts w:ascii="Consolas" w:hAnsi="Consolas"/>
          <w:color w:val="000000"/>
        </w:rPr>
        <w:br/>
        <w:t xml:space="preserve">  rpc Stat (StatisticsQuery) returns (StatisticsReply);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message Filter {</w:t>
      </w:r>
      <w:r>
        <w:rPr>
          <w:rFonts w:ascii="Consolas" w:hAnsi="Consolas"/>
          <w:color w:val="000000"/>
        </w:rPr>
        <w:br/>
        <w:t xml:space="preserve">  string k = 1;</w:t>
      </w:r>
      <w:r>
        <w:rPr>
          <w:rFonts w:ascii="Consolas" w:hAnsi="Consolas"/>
          <w:color w:val="000000"/>
        </w:rPr>
        <w:br/>
        <w:t xml:space="preserve">  string v = 2;</w:t>
      </w:r>
      <w:r>
        <w:rPr>
          <w:rFonts w:ascii="Consolas" w:hAnsi="Consolas"/>
          <w:color w:val="000000"/>
        </w:rPr>
        <w:br/>
        <w:t xml:space="preserve">  string o = 3;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message StatisticsQuery {</w:t>
      </w:r>
      <w:r>
        <w:rPr>
          <w:rFonts w:ascii="Consolas" w:hAnsi="Consolas"/>
          <w:color w:val="000000"/>
        </w:rPr>
        <w:br/>
        <w:t xml:space="preserve">  repeated Filter filter = 1;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message StatisticsReply {</w:t>
      </w:r>
      <w:r>
        <w:rPr>
          <w:rFonts w:ascii="Consolas" w:hAnsi="Consolas"/>
          <w:color w:val="000000"/>
        </w:rPr>
        <w:br/>
        <w:t xml:space="preserve">  map&lt;string, double</w:t>
      </w:r>
      <w:r>
        <w:rPr>
          <w:rFonts w:ascii="Consolas" w:hAnsi="Consolas"/>
          <w:color w:val="000000"/>
        </w:rPr>
        <w:t>&gt; results = 1;</w:t>
      </w:r>
      <w:r>
        <w:rPr>
          <w:rFonts w:ascii="Consolas" w:hAnsi="Consolas"/>
          <w:color w:val="000000"/>
        </w:rPr>
        <w:br/>
        <w:t>}</w:t>
      </w:r>
    </w:p>
    <w:p w:rsidR="004479E9" w:rsidRDefault="004479E9"/>
    <w:p w:rsidR="004479E9" w:rsidRDefault="000926E7">
      <w:pPr>
        <w:pStyle w:val="21"/>
      </w:pPr>
      <w:r>
        <w:t xml:space="preserve">7. proto </w:t>
      </w:r>
      <w:r>
        <w:t>컴파일</w:t>
      </w:r>
      <w:r>
        <w:t>(</w:t>
      </w:r>
      <w:r>
        <w:t>코드</w:t>
      </w:r>
      <w:r>
        <w:t xml:space="preserve"> </w:t>
      </w:r>
      <w:r>
        <w:t>생성</w:t>
      </w:r>
      <w:r>
        <w:t>)</w:t>
      </w:r>
    </w:p>
    <w:p w:rsidR="004479E9" w:rsidRDefault="000926E7">
      <w:r>
        <w:t>python -m grpc_tools.protoc -I./proto --python_out=./generated --grpc_python_out=./generated ./proto/sample.proto</w:t>
      </w:r>
    </w:p>
    <w:p w:rsidR="004479E9" w:rsidRDefault="004479E9"/>
    <w:p w:rsidR="004479E9" w:rsidRDefault="000926E7">
      <w:pPr>
        <w:pStyle w:val="21"/>
      </w:pPr>
      <w:r>
        <w:t xml:space="preserve">8. </w:t>
      </w:r>
      <w:r>
        <w:t>서버</w:t>
      </w:r>
      <w:r>
        <w:t xml:space="preserve"> </w:t>
      </w:r>
      <w:r>
        <w:t>코드</w:t>
      </w:r>
      <w:r>
        <w:t xml:space="preserve"> </w:t>
      </w:r>
      <w:r>
        <w:t>작성</w:t>
      </w:r>
    </w:p>
    <w:p w:rsidR="004479E9" w:rsidRDefault="000926E7">
      <w:r>
        <w:t>import grpc</w:t>
      </w:r>
      <w:r>
        <w:br/>
        <w:t>from concurrent import futures</w:t>
      </w:r>
      <w:r>
        <w:br/>
        <w:t>import generated.sample_pb2 as sample_pb2</w:t>
      </w:r>
      <w:r>
        <w:br/>
        <w:t>import</w:t>
      </w:r>
      <w:r>
        <w:t xml:space="preserve"> generated.sample_pb2_grpc as sample_pb2_grpc</w:t>
      </w:r>
      <w:r>
        <w:br/>
      </w:r>
      <w:r>
        <w:br/>
        <w:t>class CostService(sample_pb2_grpc.CostServiceServicer):</w:t>
      </w:r>
      <w:r>
        <w:br/>
        <w:t xml:space="preserve">    def Stat(self, request, context):</w:t>
      </w:r>
      <w:r>
        <w:br/>
        <w:t xml:space="preserve">        print("</w:t>
      </w:r>
      <w:r>
        <w:t>받은</w:t>
      </w:r>
      <w:r>
        <w:t xml:space="preserve"> </w:t>
      </w:r>
      <w:r>
        <w:t>요청</w:t>
      </w:r>
      <w:r>
        <w:t>:", request)</w:t>
      </w:r>
      <w:r>
        <w:br/>
        <w:t xml:space="preserve">        results = {"azure": 200.0, "aws": 150.0}</w:t>
      </w:r>
      <w:r>
        <w:br/>
        <w:t xml:space="preserve">        return sample_pb2.Statist</w:t>
      </w:r>
      <w:r>
        <w:t>icsReply(results=results)</w:t>
      </w:r>
      <w:r>
        <w:br/>
      </w:r>
      <w:r>
        <w:br/>
        <w:t>def serve():</w:t>
      </w:r>
      <w:r>
        <w:br/>
        <w:t xml:space="preserve">    server = grpc.server(futures.ThreadPoolExecutor(max_workers=10))</w:t>
      </w:r>
      <w:r>
        <w:br/>
        <w:t xml:space="preserve">    sample_pb2_grpc.add_CostServiceServicer_to_server(CostService(), server)</w:t>
      </w:r>
      <w:r>
        <w:br/>
        <w:t xml:space="preserve">    server.add_insecure_port("[::]:50051")</w:t>
      </w:r>
      <w:r>
        <w:br/>
        <w:t xml:space="preserve">    server.start()</w:t>
      </w:r>
      <w:r>
        <w:br/>
        <w:t xml:space="preserve">    prin</w:t>
      </w:r>
      <w:r>
        <w:t>t("</w:t>
      </w:r>
      <w:r>
        <w:t>🚀</w:t>
      </w:r>
      <w:r>
        <w:t xml:space="preserve"> gRPC </w:t>
      </w:r>
      <w:r>
        <w:t>서버</w:t>
      </w:r>
      <w:r>
        <w:t xml:space="preserve"> </w:t>
      </w:r>
      <w:r>
        <w:t>실행</w:t>
      </w:r>
      <w:r>
        <w:t xml:space="preserve"> </w:t>
      </w:r>
      <w:r>
        <w:t>중</w:t>
      </w:r>
      <w:r>
        <w:t>: localhost:50051")</w:t>
      </w:r>
      <w:r>
        <w:br/>
        <w:t xml:space="preserve">    server.wait_for_termination()</w:t>
      </w:r>
      <w:r>
        <w:br/>
      </w:r>
      <w:r>
        <w:br/>
        <w:t>if __name__ == "__main__":</w:t>
      </w:r>
      <w:r>
        <w:br/>
        <w:t xml:space="preserve">    serve()</w:t>
      </w:r>
    </w:p>
    <w:p w:rsidR="004479E9" w:rsidRDefault="004479E9"/>
    <w:p w:rsidR="004479E9" w:rsidRDefault="000926E7">
      <w:pPr>
        <w:pStyle w:val="21"/>
      </w:pPr>
      <w:r>
        <w:t xml:space="preserve">9. </w:t>
      </w:r>
      <w:r>
        <w:t>클라이언트</w:t>
      </w:r>
      <w:r>
        <w:t xml:space="preserve"> </w:t>
      </w:r>
      <w:r>
        <w:t>코드</w:t>
      </w:r>
      <w:r>
        <w:t xml:space="preserve"> </w:t>
      </w:r>
      <w:r>
        <w:t>작성</w:t>
      </w:r>
    </w:p>
    <w:p w:rsidR="004479E9" w:rsidRDefault="000926E7">
      <w:r>
        <w:t>import grpc</w:t>
      </w:r>
      <w:r>
        <w:br/>
        <w:t>import generated.sample_pb2 as sample_pb2</w:t>
      </w:r>
      <w:r>
        <w:br/>
        <w:t>import generated.sample_pb2_grpc as sample_pb2_grpc</w:t>
      </w:r>
      <w:r>
        <w:br/>
      </w:r>
      <w:r>
        <w:br/>
      </w:r>
      <w:r>
        <w:lastRenderedPageBreak/>
        <w:t>def run():</w:t>
      </w:r>
      <w:r>
        <w:br/>
        <w:t xml:space="preserve">    with g</w:t>
      </w:r>
      <w:r>
        <w:t>rpc.insecure_channel("localhost:50051") as channel:</w:t>
      </w:r>
      <w:r>
        <w:br/>
        <w:t xml:space="preserve">        stub = sample_pb2_grpc.CostServiceStub(channel)</w:t>
      </w:r>
      <w:r>
        <w:br/>
        <w:t xml:space="preserve">        query = sample_pb2.StatisticsQuery(</w:t>
      </w:r>
      <w:r>
        <w:br/>
        <w:t xml:space="preserve">            filter=[sample_pb2.Filter(k="provider", v="azure", o="eq")]</w:t>
      </w:r>
      <w:r>
        <w:br/>
        <w:t xml:space="preserve">        )</w:t>
      </w:r>
      <w:r>
        <w:br/>
        <w:t xml:space="preserve">        response = stu</w:t>
      </w:r>
      <w:r>
        <w:t>b.Stat(query)</w:t>
      </w:r>
      <w:r>
        <w:br/>
        <w:t xml:space="preserve">        print("</w:t>
      </w:r>
      <w:r>
        <w:t>서버</w:t>
      </w:r>
      <w:r>
        <w:t xml:space="preserve"> </w:t>
      </w:r>
      <w:r>
        <w:t>응답</w:t>
      </w:r>
      <w:r>
        <w:t>:", response.results)</w:t>
      </w:r>
      <w:r>
        <w:br/>
      </w:r>
      <w:r>
        <w:br/>
        <w:t>if __name__ == "__main__":</w:t>
      </w:r>
      <w:r>
        <w:br/>
        <w:t xml:space="preserve">    run()</w:t>
      </w:r>
    </w:p>
    <w:p w:rsidR="004479E9" w:rsidRDefault="004479E9"/>
    <w:p w:rsidR="004479E9" w:rsidRDefault="000926E7">
      <w:pPr>
        <w:pStyle w:val="21"/>
      </w:pPr>
      <w:r>
        <w:t xml:space="preserve">10. </w:t>
      </w:r>
      <w:r>
        <w:t>실행</w:t>
      </w:r>
    </w:p>
    <w:p w:rsidR="004479E9" w:rsidRDefault="000926E7">
      <w:r>
        <w:t xml:space="preserve">python -m server.server   # </w:t>
      </w:r>
      <w:r>
        <w:t>서버</w:t>
      </w:r>
      <w:r>
        <w:t xml:space="preserve"> </w:t>
      </w:r>
      <w:r>
        <w:t>실행</w:t>
      </w:r>
      <w:r>
        <w:br/>
        <w:t xml:space="preserve">python -m client.client   # </w:t>
      </w:r>
      <w:r>
        <w:t>클라이언트</w:t>
      </w:r>
      <w:r>
        <w:t xml:space="preserve"> </w:t>
      </w:r>
      <w:r>
        <w:t>실행</w:t>
      </w:r>
    </w:p>
    <w:p w:rsidR="004479E9" w:rsidRDefault="004479E9"/>
    <w:p w:rsidR="004479E9" w:rsidRDefault="000926E7">
      <w:pPr>
        <w:pStyle w:val="21"/>
      </w:pPr>
      <w:r>
        <w:t xml:space="preserve">11. BloomRPC / Postman </w:t>
      </w:r>
      <w:r>
        <w:t>테스트</w:t>
      </w:r>
    </w:p>
    <w:p w:rsidR="004479E9" w:rsidRDefault="000926E7">
      <w:r>
        <w:t>BloomRPC:</w:t>
      </w:r>
    </w:p>
    <w:p w:rsidR="004479E9" w:rsidRDefault="000926E7">
      <w:r>
        <w:t>{</w:t>
      </w:r>
      <w:r>
        <w:br/>
        <w:t xml:space="preserve">  "filter": [</w:t>
      </w:r>
      <w:r>
        <w:br/>
        <w:t xml:space="preserve">    {"k": "provider", "v": "a</w:t>
      </w:r>
      <w:r>
        <w:t>zure", "o": "eq"}</w:t>
      </w:r>
      <w:r>
        <w:br/>
        <w:t xml:space="preserve">  ]</w:t>
      </w:r>
      <w:r>
        <w:br/>
        <w:t>}</w:t>
      </w:r>
    </w:p>
    <w:p w:rsidR="004479E9" w:rsidRDefault="004479E9"/>
    <w:p w:rsidR="004479E9" w:rsidRDefault="000926E7">
      <w:pPr>
        <w:pStyle w:val="21"/>
      </w:pPr>
      <w:r>
        <w:t xml:space="preserve">12. </w:t>
      </w:r>
      <w:r>
        <w:t>전체</w:t>
      </w:r>
      <w:r>
        <w:t xml:space="preserve"> </w:t>
      </w:r>
      <w:r>
        <w:t>흐름도</w:t>
      </w:r>
      <w:r>
        <w:t>(</w:t>
      </w:r>
      <w:r>
        <w:t>텍스트</w:t>
      </w:r>
      <w:r>
        <w:t>)</w:t>
      </w:r>
    </w:p>
    <w:p w:rsidR="004479E9" w:rsidRDefault="000926E7">
      <w:r>
        <w:t>[</w:t>
      </w:r>
      <w:r>
        <w:t>폴더</w:t>
      </w:r>
      <w:r>
        <w:t xml:space="preserve"> </w:t>
      </w:r>
      <w:r>
        <w:t>구성</w:t>
      </w:r>
      <w:r>
        <w:t xml:space="preserve">] → [venv </w:t>
      </w:r>
      <w:r>
        <w:t>생성</w:t>
      </w:r>
      <w:r>
        <w:t xml:space="preserve">] → [requirements </w:t>
      </w:r>
      <w:r>
        <w:t>설치</w:t>
      </w:r>
      <w:r>
        <w:t xml:space="preserve">] → [proto </w:t>
      </w:r>
      <w:r>
        <w:t>작성</w:t>
      </w:r>
      <w:r>
        <w:t>/</w:t>
      </w:r>
      <w:r>
        <w:t>컴파일</w:t>
      </w:r>
      <w:r>
        <w:t>]</w:t>
      </w:r>
      <w:r>
        <w:br/>
        <w:t>→ [</w:t>
      </w:r>
      <w:r>
        <w:t>서버</w:t>
      </w:r>
      <w:r>
        <w:t>·</w:t>
      </w:r>
      <w:r>
        <w:t>클라이언트</w:t>
      </w:r>
      <w:r>
        <w:t xml:space="preserve"> </w:t>
      </w:r>
      <w:r>
        <w:t>구현</w:t>
      </w:r>
      <w:r>
        <w:t>] → [</w:t>
      </w:r>
      <w:r>
        <w:t>실행</w:t>
      </w:r>
      <w:r>
        <w:t xml:space="preserve">] → [BloomRPC/Postman </w:t>
      </w:r>
      <w:r>
        <w:t>검증</w:t>
      </w:r>
      <w:r>
        <w:t>]</w:t>
      </w:r>
    </w:p>
    <w:p w:rsidR="004479E9" w:rsidRDefault="004479E9"/>
    <w:p w:rsidR="004479E9" w:rsidRDefault="000926E7">
      <w:pPr>
        <w:pStyle w:val="21"/>
      </w:pPr>
      <w:r>
        <w:t xml:space="preserve">13. </w:t>
      </w:r>
      <w:r>
        <w:t>트러블슈팅</w:t>
      </w:r>
      <w:r>
        <w:t xml:space="preserve"> (</w:t>
      </w:r>
      <w:r>
        <w:t>현상</w:t>
      </w:r>
      <w:r>
        <w:t>/</w:t>
      </w:r>
      <w:r>
        <w:t>원인</w:t>
      </w:r>
      <w:r>
        <w:t>/</w:t>
      </w:r>
      <w:r>
        <w:t>해결</w:t>
      </w:r>
      <w:r>
        <w:t>)</w:t>
      </w:r>
    </w:p>
    <w:p w:rsidR="004479E9" w:rsidRDefault="000926E7">
      <w:r>
        <w:t>문서</w:t>
      </w:r>
      <w:r>
        <w:t xml:space="preserve"> </w:t>
      </w:r>
      <w:r>
        <w:t>마지막에</w:t>
      </w:r>
      <w:r>
        <w:t xml:space="preserve"> </w:t>
      </w:r>
      <w:r>
        <w:t>현상</w:t>
      </w:r>
      <w:r>
        <w:t>/</w:t>
      </w:r>
      <w:r>
        <w:t>원인</w:t>
      </w:r>
      <w:r>
        <w:t>/</w:t>
      </w:r>
      <w:r>
        <w:t>해결</w:t>
      </w:r>
      <w:r>
        <w:t xml:space="preserve"> </w:t>
      </w:r>
      <w:r>
        <w:t>정리</w:t>
      </w:r>
      <w:r>
        <w:t xml:space="preserve"> </w:t>
      </w:r>
      <w:r>
        <w:t>표는</w:t>
      </w:r>
      <w:r>
        <w:t xml:space="preserve"> </w:t>
      </w:r>
      <w:r>
        <w:t>기존</w:t>
      </w:r>
      <w:r>
        <w:t xml:space="preserve"> </w:t>
      </w:r>
      <w:r>
        <w:t>내용</w:t>
      </w:r>
      <w:r>
        <w:t xml:space="preserve"> </w:t>
      </w:r>
      <w:r>
        <w:t>유지</w:t>
      </w:r>
      <w:r>
        <w:t>.</w:t>
      </w:r>
    </w:p>
    <w:p w:rsidR="004479E9" w:rsidRDefault="004479E9"/>
    <w:p w:rsidR="004479E9" w:rsidRDefault="000926E7">
      <w:r>
        <w:lastRenderedPageBreak/>
        <w:t>✅</w:t>
      </w:r>
      <w:r>
        <w:t xml:space="preserve"> </w:t>
      </w:r>
      <w:r>
        <w:t>이번</w:t>
      </w:r>
      <w:r>
        <w:t xml:space="preserve"> </w:t>
      </w:r>
      <w:r>
        <w:t>버전에는</w:t>
      </w:r>
      <w:r>
        <w:t xml:space="preserve">: - .gitignore </w:t>
      </w:r>
      <w:r>
        <w:t>설정을</w:t>
      </w:r>
      <w:r>
        <w:t xml:space="preserve"> </w:t>
      </w:r>
      <w:r>
        <w:t>프로젝트</w:t>
      </w:r>
      <w:r>
        <w:t xml:space="preserve"> </w:t>
      </w:r>
      <w:r>
        <w:t>시작</w:t>
      </w:r>
      <w:r>
        <w:t xml:space="preserve"> </w:t>
      </w:r>
      <w:r>
        <w:t>단계에</w:t>
      </w:r>
      <w:r>
        <w:t xml:space="preserve"> </w:t>
      </w:r>
      <w:r>
        <w:t>추가</w:t>
      </w:r>
      <w:r>
        <w:t xml:space="preserve"> - Git </w:t>
      </w:r>
      <w:r>
        <w:t>브랜치</w:t>
      </w:r>
      <w:r>
        <w:t>/PR</w:t>
      </w:r>
      <w:r>
        <w:t xml:space="preserve"> </w:t>
      </w:r>
      <w:r>
        <w:t>개념을</w:t>
      </w:r>
      <w:r>
        <w:t xml:space="preserve"> </w:t>
      </w:r>
      <w:r>
        <w:t>이슈정리</w:t>
      </w:r>
      <w:r>
        <w:t xml:space="preserve"> </w:t>
      </w:r>
      <w:r>
        <w:t>위에</w:t>
      </w:r>
      <w:r>
        <w:t xml:space="preserve"> </w:t>
      </w:r>
      <w:r>
        <w:t>배치</w:t>
      </w:r>
      <w:r>
        <w:t xml:space="preserve"> - </w:t>
      </w:r>
      <w:r>
        <w:t>코드</w:t>
      </w:r>
      <w:r>
        <w:t xml:space="preserve"> </w:t>
      </w:r>
      <w:r>
        <w:t>블록은</w:t>
      </w:r>
      <w:r>
        <w:t xml:space="preserve"> </w:t>
      </w:r>
      <w:r>
        <w:t>전부</w:t>
      </w:r>
      <w:r>
        <w:t xml:space="preserve"> </w:t>
      </w:r>
      <w:r>
        <w:t>배경색</w:t>
      </w:r>
      <w:r>
        <w:t xml:space="preserve"> </w:t>
      </w:r>
      <w:r>
        <w:t>강조</w:t>
      </w:r>
      <w:r>
        <w:t xml:space="preserve">(bash,python, ```proto </w:t>
      </w:r>
      <w:r>
        <w:t>등</w:t>
      </w:r>
      <w:r>
        <w:t xml:space="preserve">) </w:t>
      </w:r>
      <w:r>
        <w:t>적용</w:t>
      </w:r>
    </w:p>
    <w:p w:rsidR="004479E9" w:rsidRDefault="000926E7">
      <w:r>
        <w:t>으로</w:t>
      </w:r>
      <w:r>
        <w:t xml:space="preserve"> </w:t>
      </w:r>
      <w:r>
        <w:t>업데이트</w:t>
      </w:r>
      <w:r>
        <w:t xml:space="preserve"> </w:t>
      </w:r>
      <w:r>
        <w:t>되었습니다</w:t>
      </w:r>
      <w:r>
        <w:t>.</w:t>
      </w:r>
    </w:p>
    <w:p w:rsidR="004479E9" w:rsidRDefault="000926E7">
      <w:r>
        <w:br w:type="page"/>
      </w:r>
    </w:p>
    <w:p w:rsidR="004479E9" w:rsidRDefault="000926E7">
      <w:pPr>
        <w:pStyle w:val="1"/>
      </w:pPr>
      <w:r>
        <w:lastRenderedPageBreak/>
        <w:t xml:space="preserve">14. Struct/Value </w:t>
      </w:r>
      <w:r>
        <w:t>연습</w:t>
      </w:r>
      <w:r>
        <w:t xml:space="preserve"> – proto + </w:t>
      </w:r>
      <w:r>
        <w:t>서버</w:t>
      </w:r>
      <w:r>
        <w:t xml:space="preserve"> + </w:t>
      </w:r>
      <w:r>
        <w:t>클라이언트</w:t>
      </w:r>
      <w:r>
        <w:t xml:space="preserve"> + BloomRPC </w:t>
      </w:r>
      <w:r>
        <w:t>샘플</w:t>
      </w:r>
      <w:r>
        <w:t xml:space="preserve"> (Protobuf </w:t>
      </w:r>
      <w:r>
        <w:t>공식</w:t>
      </w:r>
      <w:r>
        <w:t xml:space="preserve"> JSON)</w:t>
      </w:r>
    </w:p>
    <w:p w:rsidR="004479E9" w:rsidRDefault="000926E7">
      <w:pPr>
        <w:pStyle w:val="a8"/>
      </w:pPr>
      <w:r>
        <w:t xml:space="preserve">14. Struct/Value </w:t>
      </w:r>
      <w:r>
        <w:t>연습</w:t>
      </w:r>
      <w:r>
        <w:t xml:space="preserve"> – proto + </w:t>
      </w:r>
      <w:r>
        <w:t>서버</w:t>
      </w:r>
      <w:r>
        <w:t xml:space="preserve"> + </w:t>
      </w:r>
      <w:r>
        <w:t>클라이언트</w:t>
      </w:r>
      <w:r>
        <w:t xml:space="preserve"> + BloomRPC </w:t>
      </w:r>
      <w:r>
        <w:t>샘플</w:t>
      </w:r>
      <w:r>
        <w:t xml:space="preserve"> (Protobuf </w:t>
      </w:r>
      <w:r>
        <w:t>공식</w:t>
      </w:r>
      <w:r>
        <w:t xml:space="preserve"> JSON)</w:t>
      </w:r>
    </w:p>
    <w:p w:rsidR="004479E9" w:rsidRDefault="000926E7">
      <w:r>
        <w:t>이</w:t>
      </w:r>
      <w:r>
        <w:t xml:space="preserve"> </w:t>
      </w:r>
      <w:r>
        <w:t>장은</w:t>
      </w:r>
      <w:r>
        <w:t xml:space="preserve"> </w:t>
      </w:r>
      <w:r>
        <w:t>한</w:t>
      </w:r>
      <w:r>
        <w:t xml:space="preserve"> </w:t>
      </w:r>
      <w:r>
        <w:t>번에</w:t>
      </w:r>
      <w:r>
        <w:t xml:space="preserve"> </w:t>
      </w:r>
      <w:r>
        <w:t>복사</w:t>
      </w:r>
      <w:r>
        <w:t>·</w:t>
      </w:r>
      <w:r>
        <w:t>실행</w:t>
      </w:r>
      <w:r>
        <w:t xml:space="preserve"> </w:t>
      </w:r>
      <w:r>
        <w:t>가능한</w:t>
      </w:r>
      <w:r>
        <w:t xml:space="preserve"> “</w:t>
      </w:r>
      <w:r>
        <w:t>완성</w:t>
      </w:r>
      <w:r>
        <w:t xml:space="preserve"> </w:t>
      </w:r>
      <w:r>
        <w:t>예제</w:t>
      </w:r>
      <w:r>
        <w:t>”</w:t>
      </w:r>
      <w:r>
        <w:t>입</w:t>
      </w:r>
      <w:r>
        <w:t>니다</w:t>
      </w:r>
      <w:r>
        <w:t xml:space="preserve">. </w:t>
      </w:r>
      <w:r>
        <w:t>아래</w:t>
      </w:r>
      <w:r>
        <w:t xml:space="preserve"> </w:t>
      </w:r>
      <w:r>
        <w:t>순서대로</w:t>
      </w:r>
      <w:r>
        <w:t xml:space="preserve"> </w:t>
      </w:r>
      <w:r>
        <w:t>진행하면</w:t>
      </w:r>
      <w:r>
        <w:t xml:space="preserve"> </w:t>
      </w:r>
      <w:r>
        <w:t>동적</w:t>
      </w:r>
      <w:r>
        <w:t xml:space="preserve"> </w:t>
      </w:r>
      <w:r>
        <w:t>타입</w:t>
      </w:r>
      <w:r>
        <w:t>(google.protobuf.Value / Struct / ListValue)</w:t>
      </w:r>
      <w:r>
        <w:t>을</w:t>
      </w:r>
      <w:r>
        <w:t xml:space="preserve"> BloomRPC</w:t>
      </w:r>
      <w:r>
        <w:t>로</w:t>
      </w:r>
      <w:r>
        <w:t xml:space="preserve"> </w:t>
      </w:r>
      <w:r>
        <w:t>확실히</w:t>
      </w:r>
      <w:r>
        <w:t xml:space="preserve"> </w:t>
      </w:r>
      <w:r>
        <w:t>테스트할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모든</w:t>
      </w:r>
      <w:r>
        <w:t xml:space="preserve"> </w:t>
      </w:r>
      <w:r>
        <w:t>요청</w:t>
      </w:r>
      <w:r>
        <w:t xml:space="preserve"> </w:t>
      </w:r>
      <w:r>
        <w:t>본문은</w:t>
      </w:r>
      <w:r>
        <w:t xml:space="preserve"> Protobuf </w:t>
      </w:r>
      <w:r>
        <w:t>공식</w:t>
      </w:r>
      <w:r>
        <w:t xml:space="preserve"> JSON </w:t>
      </w:r>
      <w:r>
        <w:t>표기로</w:t>
      </w:r>
      <w:r>
        <w:t xml:space="preserve"> </w:t>
      </w:r>
      <w:r>
        <w:t>제공하며</w:t>
      </w:r>
      <w:r>
        <w:t xml:space="preserve">, </w:t>
      </w:r>
      <w:r>
        <w:t>예상</w:t>
      </w:r>
      <w:r>
        <w:t xml:space="preserve"> </w:t>
      </w:r>
      <w:r>
        <w:t>응답도</w:t>
      </w:r>
      <w:r>
        <w:t xml:space="preserve"> </w:t>
      </w:r>
      <w:r>
        <w:t>함께</w:t>
      </w:r>
      <w:r>
        <w:t xml:space="preserve"> </w:t>
      </w:r>
      <w:r>
        <w:t>제시합니다</w:t>
      </w:r>
      <w:r>
        <w:t>.</w:t>
      </w:r>
    </w:p>
    <w:p w:rsidR="004479E9" w:rsidRDefault="000926E7">
      <w:pPr>
        <w:pStyle w:val="1"/>
      </w:pPr>
      <w:r>
        <w:t xml:space="preserve">1) proto (sample.proto) – </w:t>
      </w:r>
      <w:r>
        <w:t>메서드</w:t>
      </w:r>
      <w:r>
        <w:t xml:space="preserve"> 5</w:t>
      </w:r>
      <w:r>
        <w:t>종</w:t>
      </w:r>
    </w:p>
    <w:p w:rsidR="004479E9" w:rsidRDefault="000926E7">
      <w:r>
        <w:t>기존</w:t>
      </w:r>
      <w:r>
        <w:t xml:space="preserve"> Stat</w:t>
      </w:r>
      <w:r>
        <w:t>에</w:t>
      </w:r>
      <w:r>
        <w:t xml:space="preserve"> </w:t>
      </w:r>
      <w:r>
        <w:t>더해</w:t>
      </w:r>
      <w:r>
        <w:t>, EchoValue / EchoStruct / SumCosts / FilterByProvider / EchoSt</w:t>
      </w:r>
      <w:r>
        <w:t xml:space="preserve">ructAsJson </w:t>
      </w:r>
      <w:r>
        <w:t>를</w:t>
      </w:r>
      <w:r>
        <w:t xml:space="preserve"> </w:t>
      </w:r>
      <w:r>
        <w:t>선언합니다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syntax = "proto3";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package sample;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import "google/protobuf/struct.proto";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service CostService {</w:t>
            </w:r>
            <w:r>
              <w:rPr>
                <w:rFonts w:ascii="Consolas" w:hAnsi="Consolas"/>
                <w:sz w:val="20"/>
              </w:rPr>
              <w:br/>
              <w:t xml:space="preserve">  rpc Stat (StatisticsQuery) returns (StatisticsReply);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// </w:t>
            </w:r>
            <w:r>
              <w:rPr>
                <w:rFonts w:ascii="Consolas" w:hAnsi="Consolas"/>
                <w:sz w:val="20"/>
              </w:rPr>
              <w:t>동적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타입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연습용</w:t>
            </w:r>
            <w:r>
              <w:rPr>
                <w:rFonts w:ascii="Consolas" w:hAnsi="Consolas"/>
                <w:sz w:val="20"/>
              </w:rPr>
              <w:br/>
              <w:t xml:space="preserve">  rpc EchoValue (google.protobuf.Value) returns (google.protobuf.</w:t>
            </w:r>
            <w:r>
              <w:rPr>
                <w:rFonts w:ascii="Consolas" w:hAnsi="Consolas"/>
                <w:sz w:val="20"/>
              </w:rPr>
              <w:t>Value);</w:t>
            </w:r>
            <w:r>
              <w:rPr>
                <w:rFonts w:ascii="Consolas" w:hAnsi="Consolas"/>
                <w:sz w:val="20"/>
              </w:rPr>
              <w:br/>
              <w:t xml:space="preserve">  rpc EchoStruct (google.protobuf.Struct) returns (google.protobuf.Struct);</w:t>
            </w:r>
            <w:r>
              <w:rPr>
                <w:rFonts w:ascii="Consolas" w:hAnsi="Consolas"/>
                <w:sz w:val="20"/>
              </w:rPr>
              <w:br/>
              <w:t xml:space="preserve">  rpc SumCosts (google.protobuf.Struct) returns (SumReply);</w:t>
            </w:r>
            <w:r>
              <w:rPr>
                <w:rFonts w:ascii="Consolas" w:hAnsi="Consolas"/>
                <w:sz w:val="20"/>
              </w:rPr>
              <w:br/>
              <w:t xml:space="preserve">  rpc FilterByProvider (google.protobuf.Struct) returns (google.protobuf.Struct);</w:t>
            </w:r>
            <w:r>
              <w:rPr>
                <w:rFonts w:ascii="Consolas" w:hAnsi="Consolas"/>
                <w:sz w:val="20"/>
              </w:rPr>
              <w:br/>
              <w:t xml:space="preserve">  rpc EchoStructAsJson (google</w:t>
            </w:r>
            <w:r>
              <w:rPr>
                <w:rFonts w:ascii="Consolas" w:hAnsi="Consolas"/>
                <w:sz w:val="20"/>
              </w:rPr>
              <w:t>.protobuf.Struct) returns (google.protobuf.Struct);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Filter {</w:t>
            </w:r>
            <w:r>
              <w:rPr>
                <w:rFonts w:ascii="Consolas" w:hAnsi="Consolas"/>
                <w:sz w:val="20"/>
              </w:rPr>
              <w:br/>
              <w:t xml:space="preserve">  string k = 1;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 xml:space="preserve">  string v = 2;</w:t>
            </w:r>
            <w:r>
              <w:rPr>
                <w:rFonts w:ascii="Consolas" w:hAnsi="Consolas"/>
                <w:sz w:val="20"/>
              </w:rPr>
              <w:br/>
              <w:t xml:space="preserve">  string o = 3;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StatisticsQuery {</w:t>
            </w:r>
            <w:r>
              <w:rPr>
                <w:rFonts w:ascii="Consolas" w:hAnsi="Consolas"/>
                <w:sz w:val="20"/>
              </w:rPr>
              <w:br/>
              <w:t xml:space="preserve">  repeated Filter filter = 1;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StatisticsReply {</w:t>
            </w:r>
            <w:r>
              <w:rPr>
                <w:rFonts w:ascii="Consolas" w:hAnsi="Consolas"/>
                <w:sz w:val="20"/>
              </w:rPr>
              <w:br/>
              <w:t xml:space="preserve">  map&lt;string, double&gt; results = 1;</w:t>
            </w:r>
            <w:r>
              <w:rPr>
                <w:rFonts w:ascii="Consolas" w:hAnsi="Consolas"/>
                <w:sz w:val="20"/>
              </w:rPr>
              <w:br/>
              <w:t>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message Su</w:t>
            </w:r>
            <w:r>
              <w:rPr>
                <w:rFonts w:ascii="Consolas" w:hAnsi="Consolas"/>
                <w:sz w:val="20"/>
              </w:rPr>
              <w:t>mReply {</w:t>
            </w:r>
            <w:r>
              <w:rPr>
                <w:rFonts w:ascii="Consolas" w:hAnsi="Consolas"/>
                <w:sz w:val="20"/>
              </w:rPr>
              <w:br/>
              <w:t xml:space="preserve">  double total = 1;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4479E9" w:rsidRDefault="000926E7">
      <w:r>
        <w:rPr>
          <w:i/>
        </w:rPr>
        <w:lastRenderedPageBreak/>
        <w:t>proto/sample.proto</w:t>
      </w:r>
    </w:p>
    <w:p w:rsidR="004479E9" w:rsidRDefault="004479E9"/>
    <w:p w:rsidR="004479E9" w:rsidRDefault="000926E7">
      <w:pPr>
        <w:pStyle w:val="1"/>
      </w:pPr>
      <w:r>
        <w:t xml:space="preserve">2) proto </w:t>
      </w:r>
      <w:r>
        <w:t>컴파일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python -m grpc_tools.protoc -I./proto --python_out=./generated --grpc_python_out=./generated ./proto/sample.proto</w:t>
            </w:r>
          </w:p>
        </w:tc>
      </w:tr>
    </w:tbl>
    <w:p w:rsidR="004479E9" w:rsidRDefault="000926E7">
      <w:r>
        <w:rPr>
          <w:i/>
        </w:rPr>
        <w:t>옵션</w:t>
      </w:r>
      <w:r>
        <w:rPr>
          <w:i/>
        </w:rPr>
        <w:t xml:space="preserve">: -I include </w:t>
      </w:r>
      <w:r>
        <w:rPr>
          <w:i/>
        </w:rPr>
        <w:t>경로</w:t>
      </w:r>
      <w:r>
        <w:rPr>
          <w:i/>
        </w:rPr>
        <w:t xml:space="preserve">, --python_out </w:t>
      </w:r>
      <w:r>
        <w:rPr>
          <w:i/>
        </w:rPr>
        <w:t>메시지</w:t>
      </w:r>
      <w:r>
        <w:rPr>
          <w:i/>
        </w:rPr>
        <w:t xml:space="preserve"> </w:t>
      </w:r>
      <w:r>
        <w:rPr>
          <w:i/>
        </w:rPr>
        <w:t>코드</w:t>
      </w:r>
      <w:r>
        <w:rPr>
          <w:i/>
        </w:rPr>
        <w:t xml:space="preserve">, --grpc_python_out </w:t>
      </w:r>
      <w:r>
        <w:rPr>
          <w:i/>
        </w:rPr>
        <w:t>서비스</w:t>
      </w:r>
      <w:r>
        <w:rPr>
          <w:i/>
        </w:rPr>
        <w:t xml:space="preserve"> </w:t>
      </w:r>
      <w:r>
        <w:rPr>
          <w:i/>
        </w:rPr>
        <w:t>스텁</w:t>
      </w:r>
      <w:r>
        <w:rPr>
          <w:i/>
        </w:rPr>
        <w:t>/</w:t>
      </w:r>
      <w:r>
        <w:rPr>
          <w:i/>
        </w:rPr>
        <w:t>서버</w:t>
      </w:r>
      <w:r>
        <w:rPr>
          <w:i/>
        </w:rPr>
        <w:t xml:space="preserve"> </w:t>
      </w:r>
      <w:r>
        <w:rPr>
          <w:i/>
        </w:rPr>
        <w:t>코드</w:t>
      </w:r>
      <w:r>
        <w:rPr>
          <w:i/>
        </w:rPr>
        <w:t xml:space="preserve"> </w:t>
      </w:r>
      <w:r>
        <w:rPr>
          <w:i/>
        </w:rPr>
        <w:t>생성</w:t>
      </w:r>
    </w:p>
    <w:p w:rsidR="004479E9" w:rsidRDefault="004479E9"/>
    <w:p w:rsidR="004479E9" w:rsidRDefault="000926E7">
      <w:r>
        <w:t>※</w:t>
      </w:r>
      <w:r>
        <w:t xml:space="preserve"> </w:t>
      </w:r>
      <w:r>
        <w:t>생성된</w:t>
      </w:r>
      <w:r>
        <w:t xml:space="preserve"> generated/sample_pb2_grpc.py </w:t>
      </w:r>
      <w:r>
        <w:t>안에</w:t>
      </w:r>
      <w:r>
        <w:t xml:space="preserve"> `import sample_pb2 as sample__pb2` </w:t>
      </w:r>
      <w:r>
        <w:t>라인이</w:t>
      </w:r>
      <w:r>
        <w:t xml:space="preserve"> </w:t>
      </w:r>
      <w:r>
        <w:t>있다면</w:t>
      </w:r>
      <w:r>
        <w:t xml:space="preserve"> </w:t>
      </w:r>
      <w:r>
        <w:t>아래처럼</w:t>
      </w:r>
      <w:r>
        <w:t xml:space="preserve"> </w:t>
      </w:r>
      <w:r>
        <w:t>수정하세요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from . import sample_pb2 as sample__pb2  # in generated/sample_pb2_grpc.py</w:t>
            </w:r>
          </w:p>
        </w:tc>
      </w:tr>
    </w:tbl>
    <w:p w:rsidR="004479E9" w:rsidRDefault="004479E9"/>
    <w:p w:rsidR="004479E9" w:rsidRDefault="000926E7">
      <w:pPr>
        <w:pStyle w:val="1"/>
      </w:pPr>
      <w:r>
        <w:t xml:space="preserve">3) </w:t>
      </w:r>
      <w:r>
        <w:t>서버</w:t>
      </w:r>
      <w:r>
        <w:t xml:space="preserve"> (server/server.py) – </w:t>
      </w:r>
      <w:r>
        <w:t>구현</w:t>
      </w:r>
      <w:r>
        <w:t xml:space="preserve"> </w:t>
      </w:r>
      <w:r>
        <w:t>전체</w:t>
      </w:r>
    </w:p>
    <w:p w:rsidR="004479E9" w:rsidRDefault="000926E7">
      <w:r>
        <w:t>SumCosts</w:t>
      </w:r>
      <w:r>
        <w:t>는</w:t>
      </w:r>
      <w:r>
        <w:t xml:space="preserve"> </w:t>
      </w:r>
      <w:r>
        <w:t>관대한</w:t>
      </w:r>
      <w:r>
        <w:t xml:space="preserve"> </w:t>
      </w:r>
      <w:r>
        <w:t>파서로</w:t>
      </w:r>
      <w:r>
        <w:t xml:space="preserve"> </w:t>
      </w:r>
      <w:r>
        <w:t>문자열</w:t>
      </w:r>
      <w:r>
        <w:t>·</w:t>
      </w:r>
      <w:r>
        <w:t>다른</w:t>
      </w:r>
      <w:r>
        <w:t xml:space="preserve"> </w:t>
      </w:r>
      <w:r>
        <w:t>키</w:t>
      </w:r>
      <w:r>
        <w:t>(usdCost)</w:t>
      </w:r>
      <w:r>
        <w:t>도</w:t>
      </w:r>
      <w:r>
        <w:t xml:space="preserve"> </w:t>
      </w:r>
      <w:r>
        <w:t>처리하고</w:t>
      </w:r>
      <w:r>
        <w:t>, EchoStructA</w:t>
      </w:r>
      <w:r>
        <w:t>sJson</w:t>
      </w:r>
      <w:r>
        <w:t>은</w:t>
      </w:r>
      <w:r>
        <w:t xml:space="preserve"> </w:t>
      </w:r>
      <w:r>
        <w:t>디버깅을</w:t>
      </w:r>
      <w:r>
        <w:t xml:space="preserve"> </w:t>
      </w:r>
      <w:r>
        <w:t>쉽게</w:t>
      </w:r>
      <w:r>
        <w:t xml:space="preserve"> </w:t>
      </w:r>
      <w:r>
        <w:t>해줍니다</w:t>
      </w:r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import grpc</w:t>
            </w:r>
            <w:r>
              <w:rPr>
                <w:rFonts w:ascii="Consolas" w:hAnsi="Consolas"/>
                <w:sz w:val="20"/>
              </w:rPr>
              <w:br/>
              <w:t>from concurrent import futures</w:t>
            </w:r>
            <w:r>
              <w:rPr>
                <w:rFonts w:ascii="Consolas" w:hAnsi="Consolas"/>
                <w:sz w:val="20"/>
              </w:rPr>
              <w:br/>
              <w:t>from google.protobuf import struct_pb2, json_format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>import json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import generated.sample_pb2 as sample_pb2</w:t>
            </w:r>
            <w:r>
              <w:rPr>
                <w:rFonts w:ascii="Consolas" w:hAnsi="Consolas"/>
                <w:sz w:val="20"/>
              </w:rPr>
              <w:br/>
              <w:t>import generated.sample_pb2_grpc as sample_pb2_grpc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class CostService(sample_pb2_gr</w:t>
            </w:r>
            <w:r>
              <w:rPr>
                <w:rFonts w:ascii="Consolas" w:hAnsi="Consolas"/>
                <w:sz w:val="20"/>
              </w:rPr>
              <w:t>pc.CostServiceServicer):</w:t>
            </w:r>
            <w:r>
              <w:rPr>
                <w:rFonts w:ascii="Consolas" w:hAnsi="Consolas"/>
                <w:sz w:val="20"/>
              </w:rPr>
              <w:br/>
              <w:t xml:space="preserve">    def Stat(self,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print("</w:t>
            </w:r>
            <w:r>
              <w:rPr>
                <w:rFonts w:ascii="Consolas" w:hAnsi="Consolas"/>
                <w:sz w:val="20"/>
              </w:rPr>
              <w:t>받은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(Stat):", request)</w:t>
            </w:r>
            <w:r>
              <w:rPr>
                <w:rFonts w:ascii="Consolas" w:hAnsi="Consolas"/>
                <w:sz w:val="20"/>
              </w:rPr>
              <w:br/>
              <w:t xml:space="preserve">        results = {"azure": 200.0, "aws": 150.0}</w:t>
            </w:r>
            <w:r>
              <w:rPr>
                <w:rFonts w:ascii="Consolas" w:hAnsi="Consolas"/>
                <w:sz w:val="20"/>
              </w:rPr>
              <w:br/>
              <w:t xml:space="preserve">        return sample_pb2.StatisticsReply(results=results)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1) Value </w:t>
            </w:r>
            <w:r>
              <w:rPr>
                <w:rFonts w:ascii="Consolas" w:hAnsi="Consolas"/>
                <w:sz w:val="20"/>
              </w:rPr>
              <w:t>그대로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반환</w:t>
            </w:r>
            <w:r>
              <w:rPr>
                <w:rFonts w:ascii="Consolas" w:hAnsi="Consolas"/>
                <w:sz w:val="20"/>
              </w:rPr>
              <w:br/>
              <w:t xml:space="preserve">    def EchoValue(self,</w:t>
            </w:r>
            <w:r>
              <w:rPr>
                <w:rFonts w:ascii="Consolas" w:hAnsi="Consolas"/>
                <w:sz w:val="20"/>
              </w:rPr>
              <w:t xml:space="preserve"> request, context):</w:t>
            </w:r>
            <w:r>
              <w:rPr>
                <w:rFonts w:ascii="Consolas" w:hAnsi="Consolas"/>
                <w:sz w:val="20"/>
              </w:rPr>
              <w:br/>
              <w:t xml:space="preserve">        print("</w:t>
            </w:r>
            <w:r>
              <w:rPr>
                <w:rFonts w:ascii="Consolas" w:hAnsi="Consolas"/>
                <w:sz w:val="20"/>
              </w:rPr>
              <w:t>받은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(EchoValue) kind:", request.WhichOneof('kind'))</w:t>
            </w:r>
            <w:r>
              <w:rPr>
                <w:rFonts w:ascii="Consolas" w:hAnsi="Consolas"/>
                <w:sz w:val="20"/>
              </w:rPr>
              <w:br/>
              <w:t xml:space="preserve">        return request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2) Struct </w:t>
            </w:r>
            <w:r>
              <w:rPr>
                <w:rFonts w:ascii="Consolas" w:hAnsi="Consolas"/>
                <w:sz w:val="20"/>
              </w:rPr>
              <w:t>그대로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반환</w:t>
            </w:r>
            <w:r>
              <w:rPr>
                <w:rFonts w:ascii="Consolas" w:hAnsi="Consolas"/>
                <w:sz w:val="20"/>
              </w:rPr>
              <w:br/>
              <w:t xml:space="preserve">    def EchoStruct(self,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print("</w:t>
            </w:r>
            <w:r>
              <w:rPr>
                <w:rFonts w:ascii="Consolas" w:hAnsi="Consolas"/>
                <w:sz w:val="20"/>
              </w:rPr>
              <w:t>받은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(EchoStruct) fields:", len(request.fields))</w:t>
            </w:r>
            <w:r>
              <w:rPr>
                <w:rFonts w:ascii="Consolas" w:hAnsi="Consolas"/>
                <w:sz w:val="20"/>
              </w:rPr>
              <w:br/>
              <w:t xml:space="preserve">        retur</w:t>
            </w:r>
            <w:r>
              <w:rPr>
                <w:rFonts w:ascii="Consolas" w:hAnsi="Consolas"/>
                <w:sz w:val="20"/>
              </w:rPr>
              <w:t>n request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3) { items: [ {usd_cost:number}, ... ] } </w:t>
            </w:r>
            <w:r>
              <w:rPr>
                <w:rFonts w:ascii="Consolas" w:hAnsi="Consolas"/>
                <w:sz w:val="20"/>
              </w:rPr>
              <w:t>합계</w:t>
            </w:r>
            <w:r>
              <w:rPr>
                <w:rFonts w:ascii="Consolas" w:hAnsi="Consolas"/>
                <w:sz w:val="20"/>
              </w:rPr>
              <w:br/>
              <w:t xml:space="preserve">    def SumCosts(self,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req_json = json_format.MessageToJson(request)</w:t>
            </w:r>
            <w:r>
              <w:rPr>
                <w:rFonts w:ascii="Consolas" w:hAnsi="Consolas"/>
                <w:sz w:val="20"/>
              </w:rPr>
              <w:br/>
              <w:t xml:space="preserve">        print("SumCosts 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>(JSON):", req_json)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try:</w:t>
            </w:r>
            <w:r>
              <w:rPr>
                <w:rFonts w:ascii="Consolas" w:hAnsi="Consolas"/>
                <w:sz w:val="20"/>
              </w:rPr>
              <w:br/>
              <w:t xml:space="preserve">            req = json.loads(req_json) </w:t>
            </w:r>
            <w:r>
              <w:rPr>
                <w:rFonts w:ascii="Consolas" w:hAnsi="Consolas"/>
                <w:sz w:val="20"/>
              </w:rPr>
              <w:t xml:space="preserve"> # </w:t>
            </w:r>
            <w:r>
              <w:rPr>
                <w:rFonts w:ascii="Consolas" w:hAnsi="Consolas"/>
                <w:sz w:val="20"/>
              </w:rPr>
              <w:t>가장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직관적인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파싱</w:t>
            </w:r>
            <w:r>
              <w:rPr>
                <w:rFonts w:ascii="Consolas" w:hAnsi="Consolas"/>
                <w:sz w:val="20"/>
              </w:rPr>
              <w:br/>
              <w:t xml:space="preserve">        except Exception:</w:t>
            </w:r>
            <w:r>
              <w:rPr>
                <w:rFonts w:ascii="Consolas" w:hAnsi="Consolas"/>
                <w:sz w:val="20"/>
              </w:rPr>
              <w:br/>
              <w:t xml:space="preserve">            req = json_format.MessageToDict(request)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items = req.get("items") or []</w:t>
            </w:r>
            <w:r>
              <w:rPr>
                <w:rFonts w:ascii="Consolas" w:hAnsi="Consolas"/>
                <w:sz w:val="20"/>
              </w:rPr>
              <w:br/>
              <w:t xml:space="preserve">        total = 0.0</w:t>
            </w:r>
            <w:r>
              <w:rPr>
                <w:rFonts w:ascii="Consolas" w:hAnsi="Consolas"/>
                <w:sz w:val="20"/>
              </w:rPr>
              <w:br/>
              <w:t xml:space="preserve">        for row in items:</w:t>
            </w:r>
            <w:r>
              <w:rPr>
                <w:rFonts w:ascii="Consolas" w:hAnsi="Consolas"/>
                <w:sz w:val="20"/>
              </w:rPr>
              <w:br/>
              <w:t xml:space="preserve">            if not isinstance(row, dict):</w:t>
            </w:r>
            <w:r>
              <w:rPr>
                <w:rFonts w:ascii="Consolas" w:hAnsi="Consolas"/>
                <w:sz w:val="20"/>
              </w:rPr>
              <w:br/>
              <w:t xml:space="preserve">                continue</w:t>
            </w:r>
            <w:r>
              <w:rPr>
                <w:rFonts w:ascii="Consolas" w:hAnsi="Consolas"/>
                <w:sz w:val="20"/>
              </w:rPr>
              <w:br/>
              <w:t xml:space="preserve">          </w:t>
            </w:r>
            <w:r>
              <w:rPr>
                <w:rFonts w:ascii="Consolas" w:hAnsi="Consolas"/>
                <w:sz w:val="20"/>
              </w:rPr>
              <w:t xml:space="preserve">  val = row.get("usd_cost")</w:t>
            </w:r>
            <w:r>
              <w:rPr>
                <w:rFonts w:ascii="Consolas" w:hAnsi="Consolas"/>
                <w:sz w:val="20"/>
              </w:rPr>
              <w:br/>
              <w:t xml:space="preserve">            if val is None:</w:t>
            </w:r>
            <w:r>
              <w:rPr>
                <w:rFonts w:ascii="Consolas" w:hAnsi="Consolas"/>
                <w:sz w:val="20"/>
              </w:rPr>
              <w:br/>
              <w:t xml:space="preserve">                val = row.get("usdCost")</w:t>
            </w:r>
            <w:r>
              <w:rPr>
                <w:rFonts w:ascii="Consolas" w:hAnsi="Consolas"/>
                <w:sz w:val="20"/>
              </w:rPr>
              <w:br/>
              <w:t xml:space="preserve">            try:</w:t>
            </w:r>
            <w:r>
              <w:rPr>
                <w:rFonts w:ascii="Consolas" w:hAnsi="Consolas"/>
                <w:sz w:val="20"/>
              </w:rPr>
              <w:br/>
              <w:t xml:space="preserve">                total += float(val)</w:t>
            </w:r>
            <w:r>
              <w:rPr>
                <w:rFonts w:ascii="Consolas" w:hAnsi="Consolas"/>
                <w:sz w:val="20"/>
              </w:rPr>
              <w:br/>
              <w:t xml:space="preserve">            except (TypeError, ValueError):</w:t>
            </w:r>
            <w:r>
              <w:rPr>
                <w:rFonts w:ascii="Consolas" w:hAnsi="Consolas"/>
                <w:sz w:val="20"/>
              </w:rPr>
              <w:br/>
              <w:t xml:space="preserve">                pass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br/>
              <w:t xml:space="preserve">        return sample_pb2.SumReply(total</w:t>
            </w:r>
            <w:r>
              <w:rPr>
                <w:rFonts w:ascii="Consolas" w:hAnsi="Consolas"/>
                <w:sz w:val="20"/>
              </w:rPr>
              <w:t>=total)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4) { data:[{provider,...}], provider:"azure" } → provider </w:t>
            </w:r>
            <w:r>
              <w:rPr>
                <w:rFonts w:ascii="Consolas" w:hAnsi="Consolas"/>
                <w:sz w:val="20"/>
              </w:rPr>
              <w:t>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필터</w:t>
            </w:r>
            <w:r>
              <w:rPr>
                <w:rFonts w:ascii="Consolas" w:hAnsi="Consolas"/>
                <w:sz w:val="20"/>
              </w:rPr>
              <w:br/>
              <w:t xml:space="preserve">    def FilterByProvider(self,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req = json_format.MessageToDict(request)</w:t>
            </w:r>
            <w:r>
              <w:rPr>
                <w:rFonts w:ascii="Consolas" w:hAnsi="Consolas"/>
                <w:sz w:val="20"/>
              </w:rPr>
              <w:br/>
              <w:t xml:space="preserve">        want = req.get("provider")</w:t>
            </w:r>
            <w:r>
              <w:rPr>
                <w:rFonts w:ascii="Consolas" w:hAnsi="Consolas"/>
                <w:sz w:val="20"/>
              </w:rPr>
              <w:br/>
              <w:t xml:space="preserve">        data = req.get("data", [])</w:t>
            </w:r>
            <w:r>
              <w:rPr>
                <w:rFonts w:ascii="Consolas" w:hAnsi="Consolas"/>
                <w:sz w:val="20"/>
              </w:rPr>
              <w:br/>
              <w:t xml:space="preserve">        f</w:t>
            </w:r>
            <w:r>
              <w:rPr>
                <w:rFonts w:ascii="Consolas" w:hAnsi="Consolas"/>
                <w:sz w:val="20"/>
              </w:rPr>
              <w:t>iltered = [row for row in data if isinstance(row, dict) and row.get("provider") == want]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out = struct_pb2.Struct()</w:t>
            </w:r>
            <w:r>
              <w:rPr>
                <w:rFonts w:ascii="Consolas" w:hAnsi="Consolas"/>
                <w:sz w:val="20"/>
              </w:rPr>
              <w:br/>
              <w:t xml:space="preserve">        json_format.ParseDict({"data": filtered}, out)</w:t>
            </w:r>
            <w:r>
              <w:rPr>
                <w:rFonts w:ascii="Consolas" w:hAnsi="Consolas"/>
                <w:sz w:val="20"/>
              </w:rPr>
              <w:br/>
              <w:t xml:space="preserve">        return out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# 5) Struct</w:t>
            </w:r>
            <w:r>
              <w:rPr>
                <w:rFonts w:ascii="Consolas" w:hAnsi="Consolas"/>
                <w:sz w:val="20"/>
              </w:rPr>
              <w:t>를</w:t>
            </w:r>
            <w:r>
              <w:rPr>
                <w:rFonts w:ascii="Consolas" w:hAnsi="Consolas"/>
                <w:sz w:val="20"/>
              </w:rPr>
              <w:t xml:space="preserve"> JSON </w:t>
            </w:r>
            <w:r>
              <w:rPr>
                <w:rFonts w:ascii="Consolas" w:hAnsi="Consolas"/>
                <w:sz w:val="20"/>
              </w:rPr>
              <w:t>문자열로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래핑해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돌려줌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디버깅용</w:t>
            </w:r>
            <w:r>
              <w:rPr>
                <w:rFonts w:ascii="Consolas" w:hAnsi="Consolas"/>
                <w:sz w:val="20"/>
              </w:rPr>
              <w:t>)</w:t>
            </w:r>
            <w:r>
              <w:rPr>
                <w:rFonts w:ascii="Consolas" w:hAnsi="Consolas"/>
                <w:sz w:val="20"/>
              </w:rPr>
              <w:br/>
              <w:t xml:space="preserve">    def EchoStru</w:t>
            </w:r>
            <w:r>
              <w:rPr>
                <w:rFonts w:ascii="Consolas" w:hAnsi="Consolas"/>
                <w:sz w:val="20"/>
              </w:rPr>
              <w:t>ctAsJson(self, request, context):</w:t>
            </w:r>
            <w:r>
              <w:rPr>
                <w:rFonts w:ascii="Consolas" w:hAnsi="Consolas"/>
                <w:sz w:val="20"/>
              </w:rPr>
              <w:br/>
              <w:t xml:space="preserve">        as_json = json_format.MessageToJson(request)</w:t>
            </w:r>
            <w:r>
              <w:rPr>
                <w:rFonts w:ascii="Consolas" w:hAnsi="Consolas"/>
                <w:sz w:val="20"/>
              </w:rPr>
              <w:br/>
              <w:t xml:space="preserve">        out = struct_pb2.Struct()</w:t>
            </w:r>
            <w:r>
              <w:rPr>
                <w:rFonts w:ascii="Consolas" w:hAnsi="Consolas"/>
                <w:sz w:val="20"/>
              </w:rPr>
              <w:br/>
              <w:t xml:space="preserve">        json_format.ParseDict({"as_json": as_json}, out)</w:t>
            </w:r>
            <w:r>
              <w:rPr>
                <w:rFonts w:ascii="Consolas" w:hAnsi="Consolas"/>
                <w:sz w:val="20"/>
              </w:rPr>
              <w:br/>
              <w:t xml:space="preserve">        return out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serve():</w:t>
            </w:r>
            <w:r>
              <w:rPr>
                <w:rFonts w:ascii="Consolas" w:hAnsi="Consolas"/>
                <w:sz w:val="20"/>
              </w:rPr>
              <w:br/>
              <w:t xml:space="preserve">    server = grpc.server(futures.ThreadPoolE</w:t>
            </w:r>
            <w:r>
              <w:rPr>
                <w:rFonts w:ascii="Consolas" w:hAnsi="Consolas"/>
                <w:sz w:val="20"/>
              </w:rPr>
              <w:t>xecutor(max_workers=10))</w:t>
            </w:r>
            <w:r>
              <w:rPr>
                <w:rFonts w:ascii="Consolas" w:hAnsi="Consolas"/>
                <w:sz w:val="20"/>
              </w:rPr>
              <w:br/>
              <w:t xml:space="preserve">    sample_pb2_grpc.add_CostServiceServicer_to_server(CostService(), server)</w:t>
            </w:r>
            <w:r>
              <w:rPr>
                <w:rFonts w:ascii="Consolas" w:hAnsi="Consolas"/>
                <w:sz w:val="20"/>
              </w:rPr>
              <w:br/>
              <w:t xml:space="preserve">    server.add_insecure_port("[::]:50051")</w:t>
            </w:r>
            <w:r>
              <w:rPr>
                <w:rFonts w:ascii="Consolas" w:hAnsi="Consolas"/>
                <w:sz w:val="20"/>
              </w:rPr>
              <w:br/>
              <w:t xml:space="preserve">    server.start()</w:t>
            </w:r>
            <w:r>
              <w:rPr>
                <w:rFonts w:ascii="Consolas" w:hAnsi="Consolas"/>
                <w:sz w:val="20"/>
              </w:rPr>
              <w:br/>
              <w:t xml:space="preserve">    print("</w:t>
            </w:r>
            <w:r>
              <w:rPr>
                <w:rFonts w:ascii="Consolas" w:hAnsi="Consolas"/>
                <w:sz w:val="20"/>
              </w:rPr>
              <w:t>🚀</w:t>
            </w:r>
            <w:r>
              <w:rPr>
                <w:rFonts w:ascii="Consolas" w:hAnsi="Consolas"/>
                <w:sz w:val="20"/>
              </w:rPr>
              <w:t xml:space="preserve"> gRPC </w:t>
            </w:r>
            <w:r>
              <w:rPr>
                <w:rFonts w:ascii="Consolas" w:hAnsi="Consolas"/>
                <w:sz w:val="20"/>
              </w:rPr>
              <w:t>서버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실행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중</w:t>
            </w:r>
            <w:r>
              <w:rPr>
                <w:rFonts w:ascii="Consolas" w:hAnsi="Consolas"/>
                <w:sz w:val="20"/>
              </w:rPr>
              <w:t>: localhost:50051")</w:t>
            </w:r>
            <w:r>
              <w:rPr>
                <w:rFonts w:ascii="Consolas" w:hAnsi="Consolas"/>
                <w:sz w:val="20"/>
              </w:rPr>
              <w:br/>
              <w:t xml:space="preserve">    server.wait_for_termination()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if __name_</w:t>
            </w:r>
            <w:r>
              <w:rPr>
                <w:rFonts w:ascii="Consolas" w:hAnsi="Consolas"/>
                <w:sz w:val="20"/>
              </w:rPr>
              <w:t>_ == "__main__":</w:t>
            </w:r>
            <w:r>
              <w:rPr>
                <w:rFonts w:ascii="Consolas" w:hAnsi="Consolas"/>
                <w:sz w:val="20"/>
              </w:rPr>
              <w:br/>
              <w:t xml:space="preserve">    serve()</w:t>
            </w:r>
          </w:p>
        </w:tc>
      </w:tr>
    </w:tbl>
    <w:p w:rsidR="004479E9" w:rsidRDefault="000926E7">
      <w:r>
        <w:rPr>
          <w:i/>
        </w:rPr>
        <w:lastRenderedPageBreak/>
        <w:t>server/server.py</w:t>
      </w:r>
    </w:p>
    <w:p w:rsidR="004479E9" w:rsidRDefault="004479E9"/>
    <w:p w:rsidR="004479E9" w:rsidRDefault="000926E7">
      <w:pPr>
        <w:pStyle w:val="1"/>
      </w:pPr>
      <w:r>
        <w:t xml:space="preserve">4) </w:t>
      </w:r>
      <w:r>
        <w:t>클라이언트</w:t>
      </w:r>
      <w:r>
        <w:t xml:space="preserve"> (client/client.py) – </w:t>
      </w:r>
      <w:r>
        <w:t>전체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import grpc</w:t>
            </w:r>
            <w:r>
              <w:rPr>
                <w:rFonts w:ascii="Consolas" w:hAnsi="Consolas"/>
                <w:sz w:val="20"/>
              </w:rPr>
              <w:br/>
              <w:t>from google.protobuf import struct_pb2, json_format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import generated.sample_pb2 as sample_pb2</w:t>
            </w:r>
            <w:r>
              <w:rPr>
                <w:rFonts w:ascii="Consolas" w:hAnsi="Consolas"/>
                <w:sz w:val="20"/>
              </w:rPr>
              <w:br/>
              <w:t>import generated.sample_pb2_grpc as sample_pb2_grpc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br/>
            </w:r>
            <w:r>
              <w:rPr>
                <w:rFonts w:ascii="Consolas" w:hAnsi="Consolas"/>
                <w:sz w:val="20"/>
              </w:rPr>
              <w:br/>
              <w:t>def call_echo_</w:t>
            </w:r>
            <w:r>
              <w:rPr>
                <w:rFonts w:ascii="Consolas" w:hAnsi="Consolas"/>
                <w:sz w:val="20"/>
              </w:rPr>
              <w:t>value(stub):</w:t>
            </w:r>
            <w:r>
              <w:rPr>
                <w:rFonts w:ascii="Consolas" w:hAnsi="Consolas"/>
                <w:sz w:val="20"/>
              </w:rPr>
              <w:br/>
              <w:t xml:space="preserve">    payload = struct_pb2.Value()</w:t>
            </w:r>
            <w:r>
              <w:rPr>
                <w:rFonts w:ascii="Consolas" w:hAnsi="Consolas"/>
                <w:sz w:val="20"/>
              </w:rPr>
              <w:br/>
              <w:t xml:space="preserve">    json_format.Parse('{"listValue":{"values":[{"stringValue":"a"},{"numberValue":1},{"boolValue":true},{"structValue":{"fields":{"x":{"numberValue":10}}}}]}}', payload)</w:t>
            </w:r>
            <w:r>
              <w:rPr>
                <w:rFonts w:ascii="Consolas" w:hAnsi="Consolas"/>
                <w:sz w:val="20"/>
              </w:rPr>
              <w:br/>
              <w:t xml:space="preserve">    resp = stub.EchoValue(payload)</w:t>
            </w:r>
            <w:r>
              <w:rPr>
                <w:rFonts w:ascii="Consolas" w:hAnsi="Consolas"/>
                <w:sz w:val="20"/>
              </w:rPr>
              <w:br/>
              <w:t xml:space="preserve">    p</w:t>
            </w:r>
            <w:r>
              <w:rPr>
                <w:rFonts w:ascii="Consolas" w:hAnsi="Consolas"/>
                <w:sz w:val="20"/>
              </w:rPr>
              <w:t xml:space="preserve">rint("EchoValue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>(kind):", resp.WhichOneof('kind'))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call_echo_struct(stub):</w:t>
            </w:r>
            <w:r>
              <w:rPr>
                <w:rFonts w:ascii="Consolas" w:hAnsi="Consolas"/>
                <w:sz w:val="20"/>
              </w:rPr>
              <w:br/>
              <w:t xml:space="preserve">    s = struct_pb2.Struct()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json_format.Parse('{"fields":{"msg":{"stringValue":"hi"},"meta":{"structValue":{"fields":{"a":{"numberValue":1},"b":{"listValue":{"values":[{</w:t>
            </w:r>
            <w:r>
              <w:rPr>
                <w:rFonts w:ascii="Consolas" w:hAnsi="Consolas"/>
                <w:sz w:val="20"/>
              </w:rPr>
              <w:t>"numberValue":1},{"numberValue":2},{"numberValue":3}]}}}}},"enabled":{"boolValue":true}}}', s)</w:t>
            </w:r>
            <w:r>
              <w:rPr>
                <w:rFonts w:ascii="Consolas" w:hAnsi="Consolas"/>
                <w:sz w:val="20"/>
              </w:rPr>
              <w:br/>
              <w:t xml:space="preserve">    resp = stub.EchoStruct(s)</w:t>
            </w:r>
            <w:r>
              <w:rPr>
                <w:rFonts w:ascii="Consolas" w:hAnsi="Consolas"/>
                <w:sz w:val="20"/>
              </w:rPr>
              <w:br/>
              <w:t xml:space="preserve">    print("EchoStruct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 xml:space="preserve"> fields:", len(resp.fields))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call_sum_costs(stub):</w:t>
            </w:r>
            <w:r>
              <w:rPr>
                <w:rFonts w:ascii="Consolas" w:hAnsi="Consolas"/>
                <w:sz w:val="20"/>
              </w:rPr>
              <w:br/>
              <w:t xml:space="preserve">    s = struct_pb2.Struct()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</w:t>
            </w:r>
            <w:r>
              <w:rPr>
                <w:rFonts w:ascii="Consolas" w:hAnsi="Consolas"/>
                <w:sz w:val="20"/>
              </w:rPr>
              <w:t>'{"fields":{"items":{"listValue":{"values":[{"structValue":{"fields":{"usd_cost":{"numberValue":120.5}}}},{"structValue":{"fields":{"usd_cost":{"numberValue":80}}}},{"structValue":{"fields":{"usd_cost":{"numberValue":0.5}}}}]}}}}', s)</w:t>
            </w:r>
            <w:r>
              <w:rPr>
                <w:rFonts w:ascii="Consolas" w:hAnsi="Consolas"/>
                <w:sz w:val="20"/>
              </w:rPr>
              <w:br/>
              <w:t xml:space="preserve">    reply = stub.SumC</w:t>
            </w:r>
            <w:r>
              <w:rPr>
                <w:rFonts w:ascii="Consolas" w:hAnsi="Consolas"/>
                <w:sz w:val="20"/>
              </w:rPr>
              <w:t>osts(s)</w:t>
            </w:r>
            <w:r>
              <w:rPr>
                <w:rFonts w:ascii="Consolas" w:hAnsi="Consolas"/>
                <w:sz w:val="20"/>
              </w:rPr>
              <w:br/>
              <w:t xml:space="preserve">    print("SumCosts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 xml:space="preserve"> total:", reply.total)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call_filter_by_provider(stub):</w:t>
            </w:r>
            <w:r>
              <w:rPr>
                <w:rFonts w:ascii="Consolas" w:hAnsi="Consolas"/>
                <w:sz w:val="20"/>
              </w:rPr>
              <w:br/>
              <w:t xml:space="preserve">    s = struct_pb2.Struct()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json_format.Parse('{"fields":{"provider":{"stringValue":"azure"},"data":{"listValue":{"values":[{"structValue":{"fields":{"provider":{</w:t>
            </w:r>
            <w:r>
              <w:rPr>
                <w:rFonts w:ascii="Consolas" w:hAnsi="Consolas"/>
                <w:sz w:val="20"/>
              </w:rPr>
              <w:t>"stringValue":"aws"},"usd_cost":{"numberValue":10}}}},{"structValue":{"fields":{"provider":{"stringValue":"azure"},"usd_cost":{"numberValue":20}}}},{"structValue":{"fields":{"provider":{"stringValue":"azure"},"usd_cost":{"numberValue":30}}}},{"structValue"</w:t>
            </w:r>
            <w:r>
              <w:rPr>
                <w:rFonts w:ascii="Consolas" w:hAnsi="Consolas"/>
                <w:sz w:val="20"/>
              </w:rPr>
              <w:t>:{"fields":{"provider":{"stringValue":"gcp"},"usd_cost":{"numberValue":40}}}}]}}}}', s)</w:t>
            </w:r>
            <w:r>
              <w:rPr>
                <w:rFonts w:ascii="Consolas" w:hAnsi="Consolas"/>
                <w:sz w:val="20"/>
              </w:rPr>
              <w:br/>
              <w:t xml:space="preserve">    resp = stub.FilterByProvider(s)</w:t>
            </w:r>
            <w:r>
              <w:rPr>
                <w:rFonts w:ascii="Consolas" w:hAnsi="Consolas"/>
                <w:sz w:val="20"/>
              </w:rPr>
              <w:br/>
              <w:t xml:space="preserve">    print("FilterByProvider </w:t>
            </w:r>
            <w:r>
              <w:rPr>
                <w:rFonts w:ascii="Consolas" w:hAnsi="Consolas"/>
                <w:sz w:val="20"/>
              </w:rPr>
              <w:t>응답</w:t>
            </w:r>
            <w:r>
              <w:rPr>
                <w:rFonts w:ascii="Consolas" w:hAnsi="Consolas"/>
                <w:sz w:val="20"/>
              </w:rPr>
              <w:t xml:space="preserve"> JSON:", json_format.MessageToJson(resp))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br/>
            </w:r>
            <w:r>
              <w:rPr>
                <w:rFonts w:ascii="Consolas" w:hAnsi="Consolas"/>
                <w:sz w:val="20"/>
              </w:rPr>
              <w:br/>
              <w:t>def call_echo_struct_as_json(stub):</w:t>
            </w:r>
            <w:r>
              <w:rPr>
                <w:rFonts w:ascii="Consolas" w:hAnsi="Consolas"/>
                <w:sz w:val="20"/>
              </w:rPr>
              <w:br/>
              <w:t xml:space="preserve">    s = struct_pb2.Str</w:t>
            </w:r>
            <w:r>
              <w:rPr>
                <w:rFonts w:ascii="Consolas" w:hAnsi="Consolas"/>
                <w:sz w:val="20"/>
              </w:rPr>
              <w:t>uct()</w:t>
            </w:r>
            <w:r>
              <w:rPr>
                <w:rFonts w:ascii="Consolas" w:hAnsi="Consolas"/>
                <w:sz w:val="20"/>
              </w:rPr>
              <w:br/>
              <w:t xml:space="preserve">    json_format.Parse('{"fields":{"hello":{"stringValue":"world"}}}', s)</w:t>
            </w:r>
            <w:r>
              <w:rPr>
                <w:rFonts w:ascii="Consolas" w:hAnsi="Consolas"/>
                <w:sz w:val="20"/>
              </w:rPr>
              <w:br/>
              <w:t xml:space="preserve">    resp = stub.EchoStructAsJson(s)</w:t>
            </w:r>
            <w:r>
              <w:rPr>
                <w:rFonts w:ascii="Consolas" w:hAnsi="Consolas"/>
                <w:sz w:val="20"/>
              </w:rPr>
              <w:br/>
              <w:t xml:space="preserve">    print("EchoStructAsJson:", json_format.MessageToJson(resp))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def run():</w:t>
            </w:r>
            <w:r>
              <w:rPr>
                <w:rFonts w:ascii="Consolas" w:hAnsi="Consolas"/>
                <w:sz w:val="20"/>
              </w:rPr>
              <w:br/>
              <w:t xml:space="preserve">    with grpc.insecure_channel("localhost:50051") as channel:</w:t>
            </w:r>
            <w:r>
              <w:rPr>
                <w:rFonts w:ascii="Consolas" w:hAnsi="Consolas"/>
                <w:sz w:val="20"/>
              </w:rPr>
              <w:br/>
              <w:t xml:space="preserve">  </w:t>
            </w:r>
            <w:r>
              <w:rPr>
                <w:rFonts w:ascii="Consolas" w:hAnsi="Consolas"/>
                <w:sz w:val="20"/>
              </w:rPr>
              <w:t xml:space="preserve">      stub = sample_pb2_grpc.CostServiceStub(channel)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 # </w:t>
            </w:r>
            <w:r>
              <w:rPr>
                <w:rFonts w:ascii="Consolas" w:hAnsi="Consolas"/>
                <w:sz w:val="20"/>
              </w:rPr>
              <w:t>기존</w:t>
            </w:r>
            <w:r>
              <w:rPr>
                <w:rFonts w:ascii="Consolas" w:hAnsi="Consolas"/>
                <w:sz w:val="20"/>
              </w:rPr>
              <w:t xml:space="preserve"> Stat</w:t>
            </w:r>
            <w:r>
              <w:rPr>
                <w:rFonts w:ascii="Consolas" w:hAnsi="Consolas"/>
                <w:sz w:val="20"/>
              </w:rPr>
              <w:br/>
              <w:t xml:space="preserve">        query = sample_pb2.StatisticsQuery(</w:t>
            </w:r>
            <w:r>
              <w:rPr>
                <w:rFonts w:ascii="Consolas" w:hAnsi="Consolas"/>
                <w:sz w:val="20"/>
              </w:rPr>
              <w:br/>
              <w:t xml:space="preserve">            filter=[sample_pb2.Filter(k="provider", v="azure", o="eq")]</w:t>
            </w:r>
            <w:r>
              <w:rPr>
                <w:rFonts w:ascii="Consolas" w:hAnsi="Consolas"/>
                <w:sz w:val="20"/>
              </w:rPr>
              <w:br/>
              <w:t xml:space="preserve">        )</w:t>
            </w:r>
            <w:r>
              <w:rPr>
                <w:rFonts w:ascii="Consolas" w:hAnsi="Consolas"/>
                <w:sz w:val="20"/>
              </w:rPr>
              <w:br/>
              <w:t xml:space="preserve">        print("Stat:", stub.Stat(query).results)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       </w:t>
            </w:r>
            <w:r>
              <w:rPr>
                <w:rFonts w:ascii="Consolas" w:hAnsi="Consolas"/>
                <w:sz w:val="20"/>
              </w:rPr>
              <w:t xml:space="preserve"> # </w:t>
            </w:r>
            <w:r>
              <w:rPr>
                <w:rFonts w:ascii="Consolas" w:hAnsi="Consolas"/>
                <w:sz w:val="20"/>
              </w:rPr>
              <w:t>동적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타입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메서드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테스트</w:t>
            </w:r>
            <w:r>
              <w:rPr>
                <w:rFonts w:ascii="Consolas" w:hAnsi="Consolas"/>
                <w:sz w:val="20"/>
              </w:rPr>
              <w:br/>
              <w:t xml:space="preserve">        call_echo_value(stub)</w:t>
            </w:r>
            <w:r>
              <w:rPr>
                <w:rFonts w:ascii="Consolas" w:hAnsi="Consolas"/>
                <w:sz w:val="20"/>
              </w:rPr>
              <w:br/>
              <w:t xml:space="preserve">        call_echo_struct(stub)</w:t>
            </w:r>
            <w:r>
              <w:rPr>
                <w:rFonts w:ascii="Consolas" w:hAnsi="Consolas"/>
                <w:sz w:val="20"/>
              </w:rPr>
              <w:br/>
              <w:t xml:space="preserve">        call_sum_costs(stub)</w:t>
            </w:r>
            <w:r>
              <w:rPr>
                <w:rFonts w:ascii="Consolas" w:hAnsi="Consolas"/>
                <w:sz w:val="20"/>
              </w:rPr>
              <w:br/>
              <w:t xml:space="preserve">        call_filter_by_provider(stub)</w:t>
            </w:r>
            <w:r>
              <w:rPr>
                <w:rFonts w:ascii="Consolas" w:hAnsi="Consolas"/>
                <w:sz w:val="20"/>
              </w:rPr>
              <w:br/>
              <w:t xml:space="preserve">        call_echo_struct_as_json(stub)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if __name__ == "__main__":</w:t>
            </w:r>
            <w:r>
              <w:rPr>
                <w:rFonts w:ascii="Consolas" w:hAnsi="Consolas"/>
                <w:sz w:val="20"/>
              </w:rPr>
              <w:br/>
              <w:t xml:space="preserve">    run()</w:t>
            </w:r>
          </w:p>
        </w:tc>
      </w:tr>
    </w:tbl>
    <w:p w:rsidR="004479E9" w:rsidRDefault="000926E7">
      <w:r>
        <w:rPr>
          <w:i/>
        </w:rPr>
        <w:lastRenderedPageBreak/>
        <w:t>client/client.py</w:t>
      </w:r>
    </w:p>
    <w:p w:rsidR="004479E9" w:rsidRDefault="004479E9"/>
    <w:p w:rsidR="004479E9" w:rsidRDefault="000926E7">
      <w:pPr>
        <w:pStyle w:val="1"/>
      </w:pPr>
      <w:r>
        <w:t xml:space="preserve">5) BloomRPC – </w:t>
      </w:r>
      <w:r>
        <w:t xml:space="preserve">Protobuf </w:t>
      </w:r>
      <w:r>
        <w:t>공식</w:t>
      </w:r>
      <w:r>
        <w:t xml:space="preserve"> JSON</w:t>
      </w:r>
      <w:r>
        <w:t>으로</w:t>
      </w:r>
      <w:r>
        <w:t xml:space="preserve"> </w:t>
      </w:r>
      <w:r>
        <w:t>요청</w:t>
      </w:r>
      <w:r>
        <w:t>/</w:t>
      </w:r>
      <w:r>
        <w:t>예상</w:t>
      </w:r>
      <w:r>
        <w:t xml:space="preserve"> </w:t>
      </w:r>
      <w:r>
        <w:t>응답</w:t>
      </w:r>
    </w:p>
    <w:p w:rsidR="004479E9" w:rsidRDefault="000926E7">
      <w:r>
        <w:t xml:space="preserve">5-1) EchoValue (Value → Value) | </w:t>
      </w:r>
      <w: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"listValue": {</w:t>
            </w:r>
            <w:r>
              <w:rPr>
                <w:rFonts w:ascii="Consolas" w:hAnsi="Consolas"/>
                <w:sz w:val="20"/>
              </w:rPr>
              <w:br/>
              <w:t xml:space="preserve">    "values": [</w:t>
            </w:r>
            <w:r>
              <w:rPr>
                <w:rFonts w:ascii="Consolas" w:hAnsi="Consolas"/>
                <w:sz w:val="20"/>
              </w:rPr>
              <w:br/>
              <w:t xml:space="preserve">      { "stringValue": "a" },</w:t>
            </w:r>
            <w:r>
              <w:rPr>
                <w:rFonts w:ascii="Consolas" w:hAnsi="Consolas"/>
                <w:sz w:val="20"/>
              </w:rPr>
              <w:br/>
              <w:t xml:space="preserve">      { "numberValue": 1 },</w:t>
            </w:r>
            <w:r>
              <w:rPr>
                <w:rFonts w:ascii="Consolas" w:hAnsi="Consolas"/>
                <w:sz w:val="20"/>
              </w:rPr>
              <w:br/>
              <w:t xml:space="preserve">      { "boolValue": true },</w:t>
            </w:r>
            <w:r>
              <w:rPr>
                <w:rFonts w:ascii="Consolas" w:hAnsi="Consolas"/>
                <w:sz w:val="20"/>
              </w:rPr>
              <w:br/>
              <w:t xml:space="preserve">      { "structValue": { "fields": { "x": { "numberValue": 10 } } } }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 xml:space="preserve">    ]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4479E9" w:rsidRDefault="004479E9"/>
    <w:p w:rsidR="004479E9" w:rsidRDefault="000926E7">
      <w:r>
        <w:t>예상</w:t>
      </w:r>
      <w:r>
        <w:t xml:space="preserve"> </w:t>
      </w:r>
      <w: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 ...</w:t>
            </w:r>
            <w:r>
              <w:rPr>
                <w:rFonts w:ascii="Consolas" w:hAnsi="Consolas"/>
                <w:sz w:val="20"/>
              </w:rPr>
              <w:t>동일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구조의</w:t>
            </w:r>
            <w:r>
              <w:rPr>
                <w:rFonts w:ascii="Consolas" w:hAnsi="Consolas"/>
                <w:sz w:val="20"/>
              </w:rPr>
              <w:t xml:space="preserve"> Value... }</w:t>
            </w:r>
          </w:p>
        </w:tc>
      </w:tr>
    </w:tbl>
    <w:p w:rsidR="004479E9" w:rsidRDefault="004479E9"/>
    <w:p w:rsidR="004479E9" w:rsidRDefault="000926E7">
      <w:r>
        <w:t xml:space="preserve">5-2) EchoStruct (Struct → Struct) | </w:t>
      </w:r>
      <w: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"fields": {</w:t>
            </w:r>
            <w:r>
              <w:rPr>
                <w:rFonts w:ascii="Consolas" w:hAnsi="Consolas"/>
                <w:sz w:val="20"/>
              </w:rPr>
              <w:br/>
              <w:t xml:space="preserve">    "msg": { "stringValue": "hi" },</w:t>
            </w:r>
            <w:r>
              <w:rPr>
                <w:rFonts w:ascii="Consolas" w:hAnsi="Consolas"/>
                <w:sz w:val="20"/>
              </w:rPr>
              <w:br/>
              <w:t xml:space="preserve">    "meta": {</w:t>
            </w:r>
            <w:r>
              <w:rPr>
                <w:rFonts w:ascii="Consolas" w:hAnsi="Consolas"/>
                <w:sz w:val="20"/>
              </w:rPr>
              <w:br/>
              <w:t xml:space="preserve">      "structValue": {</w:t>
            </w:r>
            <w:r>
              <w:rPr>
                <w:rFonts w:ascii="Consolas" w:hAnsi="Consolas"/>
                <w:sz w:val="20"/>
              </w:rPr>
              <w:br/>
              <w:t xml:space="preserve">        "fields": {</w:t>
            </w:r>
            <w:r>
              <w:rPr>
                <w:rFonts w:ascii="Consolas" w:hAnsi="Consolas"/>
                <w:sz w:val="20"/>
              </w:rPr>
              <w:br/>
              <w:t xml:space="preserve">          "a": { "numberValue": 1 },</w:t>
            </w:r>
            <w:r>
              <w:rPr>
                <w:rFonts w:ascii="Consolas" w:hAnsi="Consolas"/>
                <w:sz w:val="20"/>
              </w:rPr>
              <w:br/>
              <w:t xml:space="preserve">          "b": {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 xml:space="preserve">            "listValue": {</w:t>
            </w:r>
            <w:r>
              <w:rPr>
                <w:rFonts w:ascii="Consolas" w:hAnsi="Consolas"/>
                <w:sz w:val="20"/>
              </w:rPr>
              <w:br/>
              <w:t xml:space="preserve">              "values": [</w:t>
            </w:r>
            <w:r>
              <w:rPr>
                <w:rFonts w:ascii="Consolas" w:hAnsi="Consolas"/>
                <w:sz w:val="20"/>
              </w:rPr>
              <w:br/>
              <w:t xml:space="preserve">                { "numberValue": 1 },</w:t>
            </w:r>
            <w:r>
              <w:rPr>
                <w:rFonts w:ascii="Consolas" w:hAnsi="Consolas"/>
                <w:sz w:val="20"/>
              </w:rPr>
              <w:br/>
              <w:t xml:space="preserve">                { "numberValue": 2 },</w:t>
            </w:r>
            <w:r>
              <w:rPr>
                <w:rFonts w:ascii="Consolas" w:hAnsi="Consolas"/>
                <w:sz w:val="20"/>
              </w:rPr>
              <w:br/>
              <w:t xml:space="preserve">                { "numberValue": 3 }</w:t>
            </w:r>
            <w:r>
              <w:rPr>
                <w:rFonts w:ascii="Consolas" w:hAnsi="Consolas"/>
                <w:sz w:val="20"/>
              </w:rPr>
              <w:br/>
              <w:t xml:space="preserve">              ]</w:t>
            </w:r>
            <w:r>
              <w:rPr>
                <w:rFonts w:ascii="Consolas" w:hAnsi="Consolas"/>
                <w:sz w:val="20"/>
              </w:rPr>
              <w:br/>
              <w:t xml:space="preserve">            }</w:t>
            </w:r>
            <w:r>
              <w:rPr>
                <w:rFonts w:ascii="Consolas" w:hAnsi="Consolas"/>
                <w:sz w:val="20"/>
              </w:rPr>
              <w:br/>
              <w:t xml:space="preserve">          }</w:t>
            </w:r>
            <w:r>
              <w:rPr>
                <w:rFonts w:ascii="Consolas" w:hAnsi="Consolas"/>
                <w:sz w:val="20"/>
              </w:rPr>
              <w:br/>
              <w:t xml:space="preserve">        }</w:t>
            </w:r>
            <w:r>
              <w:rPr>
                <w:rFonts w:ascii="Consolas" w:hAnsi="Consolas"/>
                <w:sz w:val="20"/>
              </w:rPr>
              <w:br/>
              <w:t xml:space="preserve">      }</w:t>
            </w:r>
            <w:r>
              <w:rPr>
                <w:rFonts w:ascii="Consolas" w:hAnsi="Consolas"/>
                <w:sz w:val="20"/>
              </w:rPr>
              <w:br/>
              <w:t xml:space="preserve">    },</w:t>
            </w:r>
            <w:r>
              <w:rPr>
                <w:rFonts w:ascii="Consolas" w:hAnsi="Consolas"/>
                <w:sz w:val="20"/>
              </w:rPr>
              <w:br/>
              <w:t xml:space="preserve">    "enabled": { "boolV</w:t>
            </w:r>
            <w:r>
              <w:rPr>
                <w:rFonts w:ascii="Consolas" w:hAnsi="Consolas"/>
                <w:sz w:val="20"/>
              </w:rPr>
              <w:t>alue": true }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4479E9" w:rsidRDefault="004479E9"/>
    <w:p w:rsidR="004479E9" w:rsidRDefault="000926E7">
      <w:r>
        <w:t>예상</w:t>
      </w:r>
      <w:r>
        <w:t xml:space="preserve"> </w:t>
      </w:r>
      <w: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 "fields": { ...</w:t>
            </w:r>
            <w:r>
              <w:rPr>
                <w:rFonts w:ascii="Consolas" w:hAnsi="Consolas"/>
                <w:sz w:val="20"/>
              </w:rPr>
              <w:t>요청과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동일</w:t>
            </w:r>
            <w:r>
              <w:rPr>
                <w:rFonts w:ascii="Consolas" w:hAnsi="Consolas"/>
                <w:sz w:val="20"/>
              </w:rPr>
              <w:t>... } }</w:t>
            </w:r>
          </w:p>
        </w:tc>
      </w:tr>
    </w:tbl>
    <w:p w:rsidR="004479E9" w:rsidRDefault="004479E9"/>
    <w:p w:rsidR="004479E9" w:rsidRDefault="000926E7">
      <w:r>
        <w:t xml:space="preserve">5-3) SumCosts (Struct → SumReply) | </w:t>
      </w:r>
      <w: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lastRenderedPageBreak/>
              <w:t xml:space="preserve">  "fields": {</w:t>
            </w:r>
            <w:r>
              <w:rPr>
                <w:rFonts w:ascii="Consolas" w:hAnsi="Consolas"/>
                <w:sz w:val="20"/>
              </w:rPr>
              <w:br/>
              <w:t xml:space="preserve">    "items": {</w:t>
            </w:r>
            <w:r>
              <w:rPr>
                <w:rFonts w:ascii="Consolas" w:hAnsi="Consolas"/>
                <w:sz w:val="20"/>
              </w:rPr>
              <w:br/>
              <w:t xml:space="preserve">      "listValue": {</w:t>
            </w:r>
            <w:r>
              <w:rPr>
                <w:rFonts w:ascii="Consolas" w:hAnsi="Consolas"/>
                <w:sz w:val="20"/>
              </w:rPr>
              <w:br/>
              <w:t xml:space="preserve">        "values": [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"usd_cost": { "numberValue": 120.5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"usd_cost": { "numberValue": 80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"usd_cost": { "numberValue": 0.5 } } } }</w:t>
            </w:r>
            <w:r>
              <w:rPr>
                <w:rFonts w:ascii="Consolas" w:hAnsi="Consolas"/>
                <w:sz w:val="20"/>
              </w:rPr>
              <w:br/>
              <w:t xml:space="preserve">        ]</w:t>
            </w:r>
            <w:r>
              <w:rPr>
                <w:rFonts w:ascii="Consolas" w:hAnsi="Consolas"/>
                <w:sz w:val="20"/>
              </w:rPr>
              <w:br/>
              <w:t xml:space="preserve">      }</w:t>
            </w:r>
            <w:r>
              <w:rPr>
                <w:rFonts w:ascii="Consolas" w:hAnsi="Consolas"/>
                <w:sz w:val="20"/>
              </w:rPr>
              <w:br/>
              <w:t xml:space="preserve">    }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4479E9" w:rsidRDefault="004479E9"/>
    <w:p w:rsidR="004479E9" w:rsidRDefault="000926E7">
      <w:r>
        <w:t>예상</w:t>
      </w:r>
      <w:r>
        <w:t xml:space="preserve"> </w:t>
      </w:r>
      <w: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 "total": 201.0 }</w:t>
            </w:r>
          </w:p>
        </w:tc>
      </w:tr>
    </w:tbl>
    <w:p w:rsidR="004479E9" w:rsidRDefault="004479E9"/>
    <w:p w:rsidR="004479E9" w:rsidRDefault="000926E7">
      <w:r>
        <w:t xml:space="preserve">5-4) FilterByProvider (Struct → </w:t>
      </w:r>
      <w:r>
        <w:t xml:space="preserve">Struct) | </w:t>
      </w:r>
      <w: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"fields": {</w:t>
            </w:r>
            <w:r>
              <w:rPr>
                <w:rFonts w:ascii="Consolas" w:hAnsi="Consolas"/>
                <w:sz w:val="20"/>
              </w:rPr>
              <w:br/>
              <w:t xml:space="preserve">    "provider": { "stringValue": "azure" },</w:t>
            </w:r>
            <w:r>
              <w:rPr>
                <w:rFonts w:ascii="Consolas" w:hAnsi="Consolas"/>
                <w:sz w:val="20"/>
              </w:rPr>
              <w:br/>
              <w:t xml:space="preserve">    "data": {</w:t>
            </w:r>
            <w:r>
              <w:rPr>
                <w:rFonts w:ascii="Consolas" w:hAnsi="Consolas"/>
                <w:sz w:val="20"/>
              </w:rPr>
              <w:br/>
              <w:t xml:space="preserve">      "listValue": {</w:t>
            </w:r>
            <w:r>
              <w:rPr>
                <w:rFonts w:ascii="Consolas" w:hAnsi="Consolas"/>
                <w:sz w:val="20"/>
              </w:rPr>
              <w:br/>
              <w:t xml:space="preserve">        "values": [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"provider": { "stringValue": "aws" },   "usd_cost": { "numberValue": 10 } } } },</w:t>
            </w:r>
            <w:r>
              <w:rPr>
                <w:rFonts w:ascii="Consolas" w:hAnsi="Consolas"/>
                <w:sz w:val="20"/>
              </w:rPr>
              <w:br/>
              <w:t xml:space="preserve">      </w:t>
            </w:r>
            <w:r>
              <w:rPr>
                <w:rFonts w:ascii="Consolas" w:hAnsi="Consolas"/>
                <w:sz w:val="20"/>
              </w:rPr>
              <w:t xml:space="preserve">    { "structValue": { "fields": { "provider": { "stringValue": "azure" }, "usd_cost": { "numberValue": 20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"structValue": { "fields": { "provider": { "stringValue": "azure" }, "usd_cost": { "numberValue": 30 } } } },</w:t>
            </w:r>
            <w:r>
              <w:rPr>
                <w:rFonts w:ascii="Consolas" w:hAnsi="Consolas"/>
                <w:sz w:val="20"/>
              </w:rPr>
              <w:br/>
              <w:t xml:space="preserve">          { "struc</w:t>
            </w:r>
            <w:r>
              <w:rPr>
                <w:rFonts w:ascii="Consolas" w:hAnsi="Consolas"/>
                <w:sz w:val="20"/>
              </w:rPr>
              <w:t>tValue": { "fields": { "provider": { "stringValue": "gcp" },   "usd_cost": { "numberValue": 40 } } } }</w:t>
            </w:r>
            <w:r>
              <w:rPr>
                <w:rFonts w:ascii="Consolas" w:hAnsi="Consolas"/>
                <w:sz w:val="20"/>
              </w:rPr>
              <w:br/>
              <w:t xml:space="preserve">        ]</w:t>
            </w:r>
            <w:r>
              <w:rPr>
                <w:rFonts w:ascii="Consolas" w:hAnsi="Consolas"/>
                <w:sz w:val="20"/>
              </w:rPr>
              <w:br/>
              <w:t xml:space="preserve">      }</w:t>
            </w:r>
            <w:r>
              <w:rPr>
                <w:rFonts w:ascii="Consolas" w:hAnsi="Consolas"/>
                <w:sz w:val="20"/>
              </w:rPr>
              <w:br/>
              <w:t xml:space="preserve">    }</w:t>
            </w:r>
            <w:r>
              <w:rPr>
                <w:rFonts w:ascii="Consolas" w:hAnsi="Consolas"/>
                <w:sz w:val="20"/>
              </w:rPr>
              <w:br/>
              <w:t xml:space="preserve">  }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4479E9" w:rsidRDefault="004479E9"/>
    <w:p w:rsidR="004479E9" w:rsidRDefault="000926E7">
      <w:r>
        <w:lastRenderedPageBreak/>
        <w:t>예상</w:t>
      </w:r>
      <w:r>
        <w:t xml:space="preserve"> </w:t>
      </w:r>
      <w: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</w:t>
            </w:r>
            <w:r>
              <w:rPr>
                <w:rFonts w:ascii="Consolas" w:hAnsi="Consolas"/>
                <w:sz w:val="20"/>
              </w:rPr>
              <w:br/>
              <w:t xml:space="preserve">  "data": [</w:t>
            </w:r>
            <w:r>
              <w:rPr>
                <w:rFonts w:ascii="Consolas" w:hAnsi="Consolas"/>
                <w:sz w:val="20"/>
              </w:rPr>
              <w:br/>
              <w:t xml:space="preserve">    {"provider":"azure","usd_cost":20},</w:t>
            </w:r>
            <w:r>
              <w:rPr>
                <w:rFonts w:ascii="Consolas" w:hAnsi="Consolas"/>
                <w:sz w:val="20"/>
              </w:rPr>
              <w:br/>
              <w:t xml:space="preserve">    {"provider":"azure","usd_cost":30}</w:t>
            </w:r>
            <w:r>
              <w:rPr>
                <w:rFonts w:ascii="Consolas" w:hAnsi="Consolas"/>
                <w:sz w:val="20"/>
              </w:rPr>
              <w:br/>
              <w:t xml:space="preserve">  ]</w:t>
            </w:r>
            <w:r>
              <w:rPr>
                <w:rFonts w:ascii="Consolas" w:hAnsi="Consolas"/>
                <w:sz w:val="20"/>
              </w:rPr>
              <w:br/>
              <w:t>}</w:t>
            </w:r>
          </w:p>
        </w:tc>
      </w:tr>
    </w:tbl>
    <w:p w:rsidR="004479E9" w:rsidRDefault="004479E9"/>
    <w:p w:rsidR="004479E9" w:rsidRDefault="000926E7">
      <w:r>
        <w:t>5-5) EchoStruc</w:t>
      </w:r>
      <w:r>
        <w:t xml:space="preserve">tAsJson (Struct → Struct{as_json:string}) | </w:t>
      </w:r>
      <w:r>
        <w:t>요청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 "fields": { "hello": { "stringValue": "world" } } }</w:t>
            </w:r>
          </w:p>
        </w:tc>
      </w:tr>
    </w:tbl>
    <w:p w:rsidR="004479E9" w:rsidRDefault="004479E9"/>
    <w:p w:rsidR="004479E9" w:rsidRDefault="000926E7">
      <w:r>
        <w:t>예상</w:t>
      </w:r>
      <w:r>
        <w:t xml:space="preserve"> </w:t>
      </w:r>
      <w:r>
        <w:t>응답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>{ "as_json": "{"hello":"world"}" }</w:t>
            </w:r>
          </w:p>
        </w:tc>
      </w:tr>
    </w:tbl>
    <w:p w:rsidR="004479E9" w:rsidRDefault="004479E9"/>
    <w:p w:rsidR="004479E9" w:rsidRDefault="000926E7">
      <w:pPr>
        <w:pStyle w:val="1"/>
      </w:pPr>
      <w:r>
        <w:t xml:space="preserve">6) </w:t>
      </w:r>
      <w:r>
        <w:t>실행</w:t>
      </w:r>
      <w:r>
        <w:t xml:space="preserve"> </w:t>
      </w:r>
      <w:r>
        <w:t>순서</w:t>
      </w:r>
      <w:r>
        <w:t xml:space="preserve"> (</w:t>
      </w:r>
      <w:r>
        <w:t>루트</w:t>
      </w:r>
      <w:r>
        <w:t>=grpc_sample)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4479E9">
        <w:tc>
          <w:tcPr>
            <w:tcW w:w="8640" w:type="dxa"/>
            <w:shd w:val="clear" w:color="auto" w:fill="F2F2F2"/>
          </w:tcPr>
          <w:p w:rsidR="004479E9" w:rsidRDefault="000926E7">
            <w:r>
              <w:rPr>
                <w:rFonts w:ascii="Consolas" w:hAnsi="Consolas"/>
                <w:sz w:val="20"/>
              </w:rPr>
              <w:t xml:space="preserve"># 1) </w:t>
            </w:r>
            <w:r>
              <w:rPr>
                <w:rFonts w:ascii="Consolas" w:hAnsi="Consolas"/>
                <w:sz w:val="20"/>
              </w:rPr>
              <w:t>가상환경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활성화</w:t>
            </w:r>
            <w:r>
              <w:rPr>
                <w:rFonts w:ascii="Consolas" w:hAnsi="Consolas"/>
                <w:sz w:val="20"/>
              </w:rPr>
              <w:br/>
              <w:t>venv\Scripts\Activate.ps1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2) </w:t>
            </w:r>
            <w:r>
              <w:rPr>
                <w:rFonts w:ascii="Consolas" w:hAnsi="Consolas"/>
                <w:sz w:val="20"/>
              </w:rPr>
              <w:t>의존성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설치</w:t>
            </w:r>
            <w:r>
              <w:rPr>
                <w:rFonts w:ascii="Consolas" w:hAnsi="Consolas"/>
                <w:sz w:val="20"/>
              </w:rPr>
              <w:br/>
              <w:t>pip install -r requirements.txt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3) proto </w:t>
            </w:r>
            <w:r>
              <w:rPr>
                <w:rFonts w:ascii="Consolas" w:hAnsi="Consolas"/>
                <w:sz w:val="20"/>
              </w:rPr>
              <w:t>컴파일</w:t>
            </w:r>
            <w:r>
              <w:rPr>
                <w:rFonts w:ascii="Consolas" w:hAnsi="Consolas"/>
                <w:sz w:val="20"/>
              </w:rPr>
              <w:br/>
              <w:t>python -m grpc_tools.protoc -I./proto --python_out=./generated --grpc_python_out=./generated ./proto/sample.proto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4) </w:t>
            </w:r>
            <w:r>
              <w:rPr>
                <w:rFonts w:ascii="Consolas" w:hAnsi="Consolas"/>
                <w:sz w:val="20"/>
              </w:rPr>
              <w:t>서버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실행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터미널</w:t>
            </w:r>
            <w:r>
              <w:rPr>
                <w:rFonts w:ascii="Consolas" w:hAnsi="Consolas"/>
                <w:sz w:val="20"/>
              </w:rPr>
              <w:t xml:space="preserve"> 1)</w:t>
            </w:r>
            <w:r>
              <w:rPr>
                <w:rFonts w:ascii="Consolas" w:hAnsi="Consolas"/>
                <w:sz w:val="20"/>
              </w:rPr>
              <w:br/>
              <w:t>python -m server.server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 xml:space="preserve"># 5) </w:t>
            </w:r>
            <w:r>
              <w:rPr>
                <w:rFonts w:ascii="Consolas" w:hAnsi="Consolas"/>
                <w:sz w:val="20"/>
              </w:rPr>
              <w:t>클라이언트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실행</w:t>
            </w:r>
            <w:r>
              <w:rPr>
                <w:rFonts w:ascii="Consolas" w:hAnsi="Consolas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터미널</w:t>
            </w:r>
            <w:r>
              <w:rPr>
                <w:rFonts w:ascii="Consolas" w:hAnsi="Consolas"/>
                <w:sz w:val="20"/>
              </w:rPr>
              <w:t xml:space="preserve"> 2)</w:t>
            </w:r>
            <w:r>
              <w:rPr>
                <w:rFonts w:ascii="Consolas" w:hAnsi="Consolas"/>
                <w:sz w:val="20"/>
              </w:rPr>
              <w:br/>
              <w:t>python -m client.client</w:t>
            </w:r>
            <w:r>
              <w:rPr>
                <w:rFonts w:ascii="Consolas" w:hAnsi="Consolas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br/>
              <w:t># 6) BloomRPC</w:t>
            </w:r>
            <w:r>
              <w:rPr>
                <w:rFonts w:ascii="Consolas" w:hAnsi="Consolas"/>
                <w:sz w:val="20"/>
              </w:rPr>
              <w:t>에서</w:t>
            </w:r>
            <w:r>
              <w:rPr>
                <w:rFonts w:ascii="Consolas" w:hAnsi="Consolas"/>
                <w:sz w:val="20"/>
              </w:rPr>
              <w:t xml:space="preserve"> 5</w:t>
            </w:r>
            <w:r>
              <w:rPr>
                <w:rFonts w:ascii="Consolas" w:hAnsi="Consolas"/>
                <w:sz w:val="20"/>
              </w:rPr>
              <w:t>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메서드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호출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확인</w:t>
            </w:r>
            <w:r>
              <w:rPr>
                <w:rFonts w:ascii="Consolas" w:hAnsi="Consolas"/>
                <w:sz w:val="20"/>
              </w:rPr>
              <w:br/>
              <w:t>#    (</w:t>
            </w:r>
            <w:r>
              <w:rPr>
                <w:rFonts w:ascii="Consolas" w:hAnsi="Consolas"/>
                <w:sz w:val="20"/>
              </w:rPr>
              <w:t>요청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본문은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본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장의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샘플</w:t>
            </w:r>
            <w:r>
              <w:rPr>
                <w:rFonts w:ascii="Consolas" w:hAnsi="Consolas"/>
                <w:sz w:val="20"/>
              </w:rPr>
              <w:t xml:space="preserve"> JSON </w:t>
            </w:r>
            <w:r>
              <w:rPr>
                <w:rFonts w:ascii="Consolas" w:hAnsi="Consolas"/>
                <w:sz w:val="20"/>
              </w:rPr>
              <w:t>사용</w:t>
            </w:r>
            <w:r>
              <w:rPr>
                <w:rFonts w:ascii="Consolas" w:hAnsi="Consolas"/>
                <w:sz w:val="20"/>
              </w:rPr>
              <w:t>)</w:t>
            </w:r>
          </w:p>
        </w:tc>
      </w:tr>
    </w:tbl>
    <w:p w:rsidR="004479E9" w:rsidRDefault="004479E9"/>
    <w:sectPr w:rsidR="004479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26E7"/>
    <w:rsid w:val="0015074B"/>
    <w:rsid w:val="0029639D"/>
    <w:rsid w:val="00326F90"/>
    <w:rsid w:val="004479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A184B67-C878-4E10-9411-583522F6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949E8C-2C07-4AB7-B0ED-2DEF7313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3134</Words>
  <Characters>17866</Characters>
  <Application>Microsoft Office Word</Application>
  <DocSecurity>0</DocSecurity>
  <Lines>148</Lines>
  <Paragraphs>41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do.it.raon@gmail.com</cp:lastModifiedBy>
  <cp:revision>2</cp:revision>
  <dcterms:created xsi:type="dcterms:W3CDTF">2025-10-04T03:42:00Z</dcterms:created>
  <dcterms:modified xsi:type="dcterms:W3CDTF">2025-10-04T03:42:00Z</dcterms:modified>
  <cp:category/>
</cp:coreProperties>
</file>